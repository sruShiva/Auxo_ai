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Main Title :   Evidence of Coverage:</w:t>
      </w:r>
    </w:p>
    <w:p>
      <w:r>
        <w:t>Content:</w:t>
      </w:r>
      <w:r>
        <w:t xml:space="preserve">January 1 – December 31, 2023  </w:t>
        <w:br/>
        <w:t xml:space="preserve">Evidence of Coverage:  </w:t>
        <w:br/>
        <w:t xml:space="preserve">Your Medicare Health Benefits and Services and Prescription Drug Coverage </w:t>
        <w:br/>
        <w:t xml:space="preserve">as a Member of Blue Medicare EnhancedSM (HMO-POS)  </w:t>
        <w:br/>
        <w:t xml:space="preserve">This document gives you the details about your Medicare health care and prescription drug </w:t>
        <w:br/>
        <w:t xml:space="preserve">coverage from January 1 – December 31, 2023. This is an important legal document. Please keep it in a safe place. </w:t>
        <w:br/>
        <w:t xml:space="preserve">For questions about this document, please contact Customer Service at 1-888-310-4110 for </w:t>
        <w:br/>
        <w:t xml:space="preserve">additional information. (TTY users should call 711) Hours are 8 am to 8 pm daily. </w:t>
        <w:br/>
        <w:t xml:space="preserve">This plan, Blue Medicare Enhanced, is offered by Blue Cross and Blue Shield of North Carolina (Blue Cross NC). (When this Evidence of Coverage says “we,” “us,” or “our,” it means Blue Cross NC. When it says “plan” or “our plan,” it means Blue Medicare Enhanced.) </w:t>
        <w:br/>
        <w:t xml:space="preserve">This document is available in languages other than English, in braille, in large print, or other alternate formats. Please call Customer Service for additional information. </w:t>
        <w:br/>
        <w:t xml:space="preserve">Benefits, premiums, and/or copayments/coinsurance may change on January 1, 2024. </w:t>
        <w:br/>
        <w:t xml:space="preserve">The formulary, pharmacy network, and/or provider network may change at any time. You will receive notice when necessary. We will notify affected enrollees about changes at least 30 days in advance. </w:t>
        <w:br/>
        <w:t xml:space="preserve">This document explains your benefits and rights. Use this document to understand about:   </w:t>
        <w:br/>
        <w:t>•Your plan premium and cost sharing;</w:t>
        <w:br/>
        <w:t>•Your medical and prescription drug benefits;</w:t>
        <w:br/>
        <w:t>•How to file a complaint if you are not satisfied with a service or treatment;</w:t>
        <w:br/>
        <w:t>•How to contact us if you need further assistance; and,</w:t>
        <w:br/>
        <w:t>•Other protections required by Medicare law.</w:t>
        <w:br/>
        <w:t>Y0079_10113_C CMS Approved 09122022 MEENIN H3449-024</w:t>
        <w:br/>
        <w:t>OMB Approval 0938-1051 (Expires February 29, 2024)</w:t>
      </w:r>
    </w:p>
    <w:p>
      <w:r>
        <w:br w:type="page"/>
      </w:r>
    </w:p>
    <w:p>
      <w:pPr>
        <w:pStyle w:val="Heading1"/>
      </w:pPr>
      <w:r>
        <w:t>Main Title :   Table of Contents</w:t>
      </w:r>
    </w:p>
    <w:p>
      <w:r>
        <w:t>Content:</w:t>
      </w:r>
      <w:r>
        <w:t xml:space="preserve">2023 Evidence of Coverage for Blue Medicare Enhanced 1 </w:t>
        <w:br/>
        <w:t xml:space="preserve">Table of Contents  </w:t>
        <w:br/>
        <w:t xml:space="preserve"> </w:t>
        <w:br/>
        <w:t xml:space="preserve"> 2023 Evidence of Coverage  </w:t>
        <w:br/>
        <w:t xml:space="preserve"> </w:t>
        <w:br/>
        <w:t xml:space="preserve">Table of Contents  </w:t>
        <w:br/>
        <w:t xml:space="preserve">CHAPTER 1: Getting started as a member ................................................................. 5 </w:t>
        <w:br/>
        <w:t xml:space="preserve">SECTION 1  Introduction ........................................................................................................ 6 </w:t>
        <w:br/>
        <w:t xml:space="preserve">SECTION 2  What makes you eligible to be a plan member? ................................................ 7 </w:t>
        <w:br/>
        <w:t xml:space="preserve">SECTION 3  Important membership materials you will receive  ............................................. 9 </w:t>
        <w:br/>
        <w:t xml:space="preserve">SECTION 4  Your monthly costs for Blue Medicare Enhanced ........................................... 11 </w:t>
        <w:br/>
        <w:t xml:space="preserve">SECTION 5 More information about your monthly premium   ............................................. 15 </w:t>
        <w:br/>
        <w:t xml:space="preserve">SECTION 6  Keeping your plan membership record up to date ........................................... 17 </w:t>
        <w:br/>
        <w:t xml:space="preserve">SECTION 7  How other insurance works with our plan ....................................................... 18 </w:t>
        <w:br/>
        <w:t xml:space="preserve">CHAPTER 2: Important phone numbers and resources .......................................... 20 </w:t>
        <w:br/>
        <w:t xml:space="preserve">SECTION 1  Blue Medicare Enhanced contacts  (how to contact us, including how to reach Customer Service) </w:t>
        <w:br/>
        <w:t xml:space="preserve">.............................................................................. 21 </w:t>
        <w:br/>
        <w:t>SECTION 2  Medicare  (how to get help and information directly from the Federal Medicare program)</w:t>
        <w:br/>
        <w:t xml:space="preserve">........................................................................................... 26 </w:t>
        <w:br/>
        <w:t xml:space="preserve">SECTION 3  State Health Insurance Assistance Program  (free help, information, and answers to your questions about Medicare) </w:t>
        <w:br/>
        <w:t xml:space="preserve">.............................................. 28 </w:t>
        <w:br/>
        <w:t xml:space="preserve">SECTION 4  Quality Improvement Organization ................................................................. 29 </w:t>
        <w:br/>
        <w:t xml:space="preserve">SECTION 5  Social Security ................................................................................................. 30 </w:t>
        <w:br/>
        <w:t xml:space="preserve">SECTION 6  Medicaid .......................................................................................................... 31 </w:t>
        <w:br/>
        <w:t xml:space="preserve">SECTION 7  Information about programs to help people pay for their prescription drugs </w:t>
        <w:br/>
        <w:t xml:space="preserve">................................................................................................................. 32 </w:t>
        <w:br/>
        <w:t xml:space="preserve">SECTION 8  How to contact the Railroad Retirement Board  ............................................... 36 </w:t>
        <w:br/>
        <w:t xml:space="preserve">SECTION 9  Do you have “group insurance” or other health insurance from an employer? </w:t>
        <w:br/>
        <w:t xml:space="preserve">......................................................................................................... 36 </w:t>
        <w:br/>
        <w:t xml:space="preserve">CHAPTER 3: Using the plan for your medical services ........................................... 37 </w:t>
        <w:br/>
        <w:t xml:space="preserve">SECTION 1  Things to know about getting your medical care covered as a member of our plan </w:t>
        <w:br/>
        <w:t xml:space="preserve">........................................................................................................ 38 </w:t>
        <w:br/>
        <w:t xml:space="preserve">SECTION 2  Use providers in the plan’s network to get your medical care  ......................... 39 </w:t>
        <w:br/>
        <w:t xml:space="preserve">SECTION 3  How to get services when you have an emergency or urgent need for </w:t>
        <w:br/>
        <w:t>care or during a disaster ................................................................................... 42</w:t>
      </w:r>
    </w:p>
    <w:p>
      <w:r>
        <w:br w:type="page"/>
      </w:r>
    </w:p>
    <w:p>
      <w:pPr>
        <w:pStyle w:val="Heading1"/>
      </w:pPr>
      <w:r>
        <w:t>Main Title :   CHAPTER 1: Getting started as a member</w:t>
      </w:r>
    </w:p>
    <w:p>
      <w:r>
        <w:t>Content:</w:t>
      </w:r>
      <w:r>
        <w:t xml:space="preserve">CHAPTER 1:  </w:t>
        <w:br/>
        <w:t>Getting started as a member</w:t>
      </w:r>
    </w:p>
    <w:p>
      <w:r>
        <w:br w:type="page"/>
      </w:r>
    </w:p>
    <w:p>
      <w:pPr>
        <w:pStyle w:val="Heading1"/>
      </w:pPr>
      <w:r>
        <w:t>Main Title :   SECTION 1 Introduction</w:t>
      </w:r>
    </w:p>
    <w:p>
      <w:r>
        <w:t>Content:</w:t>
      </w:r>
      <w:r>
        <w:t xml:space="preserve">2023 Evidence of Coverage for Blue Medicare Enhanced 6 </w:t>
        <w:br/>
        <w:t xml:space="preserve">Chapter 1 Getting started as a member </w:t>
        <w:br/>
        <w:t xml:space="preserve">SECTION 1 Introduction  </w:t>
        <w:br/>
        <w:t xml:space="preserve">Section 1.1 You are enrolled in Blue Medicare Enhanced, which is a </w:t>
        <w:br/>
        <w:t xml:space="preserve">Medicare HMO-POS   </w:t>
        <w:br/>
        <w:t xml:space="preserve">You are covered by Medicare, and you have chosen to get your Medicare health care and your </w:t>
        <w:br/>
        <w:t xml:space="preserve">prescription drug coverage through our plan, Blue Medicare Enhanced. </w:t>
        <w:br/>
        <w:t xml:space="preserve">We are required to cover all Part A and Part B services. However, cost sharing and provider access in this plan differ from Original Medicare.  </w:t>
        <w:br/>
        <w:t xml:space="preserve">Blue Medicare Enhanced is a Medicare Advantage HMO Plan (HMO stands for Health Maintenance Organization) with a Point-of-Service (POS) option approved by Medicare and run by a private company. “Point-of-Service” means you can use providers outside the plan’s network for an additional cost. (See Chapter 3, Section 2.4 for information about using the Point-of-Service option.) </w:t>
        <w:br/>
        <w:t xml:space="preserve">Coverage under this Plan qualifies as Qualifying Health Coverage (QHC) and satisfies the </w:t>
        <w:br/>
        <w:t xml:space="preserve">Patient Protection and Affordable Care Act’s (ACA) individual shared responsibility </w:t>
        <w:br/>
        <w:t>requirement. Please visit the Internal Revenue Service (IRS) website at: www.irs.gov/affordable-</w:t>
        <w:br/>
        <w:t xml:space="preserve">care-act/individuals-and-families  for more information. </w:t>
        <w:br/>
        <w:t xml:space="preserve">Section 1.2 What is the Evidence of Coverage document about?   </w:t>
        <w:br/>
        <w:t xml:space="preserve">This Evidence of Coverage document tells you how to get your medical care and prescription </w:t>
        <w:br/>
        <w:t xml:space="preserve">drugs. It explains your rights and responsibilities, what is covered, what you pay as a member </w:t>
        <w:br/>
        <w:t xml:space="preserve">of the plan, and how to file a complaint if you are not satisfied with a decision or treatment. </w:t>
        <w:br/>
        <w:t>The words “coverage” and “covered services” refer to the medical care and services and the prescription drugs available to you as a member of Blue Medicare Enhanced.</w:t>
        <w:br/>
        <w:t xml:space="preserve"> </w:t>
        <w:br/>
        <w:t xml:space="preserve">It’s important for you to learn what the plan’s rules are and what services are available to you. We encourage you to set aside some time to look through this Evidence of Coverage document. </w:t>
        <w:br/>
        <w:t xml:space="preserve">If you are confused, concerned, or just have a question, please contact Customer Service.  </w:t>
        <w:br/>
        <w:t xml:space="preserve"> </w:t>
        <w:br/>
        <w:t xml:space="preserve">  </w:t>
        <w:br/>
        <w:t xml:space="preserve">Section 1.3 Legal information about the Evidence of Coverage   </w:t>
        <w:br/>
        <w:t>This Evidence of Coverage is part of our contract with you about how Blue Medicare Enhanced covers your care. Other parts of this contract include your enrollment form, the List of Covered Drugs (Formulary), and any notices you receive from us about changes to your coverage or conditions that affect your coverage. These notices are sometimes called “riders” or “amendments.”</w:t>
      </w:r>
    </w:p>
    <w:p>
      <w:r>
        <w:br w:type="page"/>
      </w:r>
    </w:p>
    <w:p>
      <w:pPr>
        <w:pStyle w:val="Heading1"/>
      </w:pPr>
      <w:r>
        <w:t>Main Title :   SECTION 2 What makes you eligible to be a plan member?</w:t>
      </w:r>
    </w:p>
    <w:p>
      <w:r>
        <w:t>Content:</w:t>
      </w:r>
      <w:r>
        <w:t xml:space="preserve">2023 Evidence of Coverage for Blue Medicare Enhanced 7 </w:t>
        <w:br/>
        <w:t xml:space="preserve">Chapter 1 Getting started as a member </w:t>
        <w:br/>
        <w:t xml:space="preserve">The contract is in effect for months in which you are enrolled in Blue Medicare Enhanced </w:t>
        <w:br/>
        <w:t xml:space="preserve">between January 1, 2023 and December 31, 2023.   </w:t>
        <w:br/>
        <w:t xml:space="preserve">Each calendar year, Medicare allows us to make changes to the plans that we offer. This means we can change the costs and benefits of Blue Medicare Enhanced after December 31, 2023. We can also choose to stop offering the plan in your service area, after December 31, 2023. </w:t>
        <w:br/>
        <w:t xml:space="preserve">Medicare (the Centers for Medicare &amp; Medicaid Services) must approve Blue Medicare Enhanced each year. You can continue each year to get Medicare coverage as a member of our plan as long as we choose to continue to offer the plan and Medicare renews its approval of the plan. </w:t>
        <w:br/>
        <w:t xml:space="preserve">SECTION 2 What makes you eligible to be a plan member?  </w:t>
        <w:br/>
        <w:t xml:space="preserve">Section 2.1 Your eligibility requirements   </w:t>
        <w:br/>
        <w:t xml:space="preserve">You are eligible for membership in our plan as long as:  </w:t>
        <w:br/>
        <w:t>•You have both Medicare Part A and Medicare Part B</w:t>
        <w:br/>
        <w:t>•-- and -- you live in our geographic service area (Section 2.2 below describes our servicearea). Incarcerated individuals are not considered living in the geographic service areaeven if they are physically located in it.</w:t>
        <w:br/>
        <w:t>•-- and -- you are a United States citizen or are lawfully present in the United States</w:t>
        <w:br/>
        <w:t xml:space="preserve">Section 2.2 Here is the plan service area for Blue Medicare Enhanced  </w:t>
        <w:br/>
        <w:t xml:space="preserve">Blue Medicare Enhanced is available only to individuals who live in our plan service area. To </w:t>
        <w:br/>
        <w:t xml:space="preserve">remain a member of our plan, you must continue to reside in the plan service area. The service </w:t>
        <w:br/>
        <w:t xml:space="preserve">area is described below.   </w:t>
        <w:br/>
        <w:t xml:space="preserve">Our service area includes these counties in North Carolina:   </w:t>
        <w:br/>
        <w:t xml:space="preserve">Segment 001 (H3449-024-001)  </w:t>
        <w:br/>
        <w:t>Alamance</w:t>
        <w:br/>
        <w:t>Buncombe</w:t>
        <w:br/>
        <w:t>Burke</w:t>
        <w:br/>
        <w:t>CatawbaDurham</w:t>
        <w:br/>
        <w:t>Gaston</w:t>
        <w:br/>
        <w:t>GuilfordHaywood</w:t>
        <w:br/>
        <w:t>Orange</w:t>
        <w:br/>
        <w:t>RandolphRockingham</w:t>
        <w:br/>
        <w:t>Rutherford</w:t>
        <w:br/>
        <w:t>Wake</w:t>
      </w:r>
    </w:p>
    <w:p>
      <w:r>
        <w:br w:type="page"/>
      </w:r>
    </w:p>
    <w:p>
      <w:pPr>
        <w:pStyle w:val="Heading1"/>
      </w:pPr>
      <w:r>
        <w:t>Main Title :   SECTION 3 Important membership materials you will receive</w:t>
      </w:r>
    </w:p>
    <w:p>
      <w:r>
        <w:t>Content:</w:t>
      </w:r>
      <w:r>
        <w:t xml:space="preserve">2023 Evidence of Coverage for Blue Medicare Enhanced 9 </w:t>
        <w:br/>
        <w:t xml:space="preserve">Chapter 1 Getting started as a member  </w:t>
        <w:br/>
        <w:t xml:space="preserve">SECTION 3 Important membership materials you will receive </w:t>
        <w:br/>
        <w:t xml:space="preserve">Section 3.1 Your plan membership card </w:t>
        <w:br/>
        <w:t xml:space="preserve">While you are a member of our plan, you must use your membership card whenever you get </w:t>
        <w:br/>
        <w:t xml:space="preserve">services covered by this plan and for prescription drugs you ge t at network pharmacies. You </w:t>
        <w:br/>
        <w:t>should also show the provider your  Medicaid card, if applicable . Here’s a sample membership</w:t>
        <w:br/>
        <w:t xml:space="preserve">card to show you what yours will look like: </w:t>
        <w:br/>
        <w:t xml:space="preserve">  </w:t>
        <w:br/>
        <w:t>FRONT BACK</w:t>
        <w:br/>
        <w:t xml:space="preserve"> </w:t>
        <w:br/>
        <w:t xml:space="preserve"> </w:t>
        <w:br/>
        <w:t xml:space="preserve"> </w:t>
        <w:br/>
        <w:t xml:space="preserve"> </w:t>
        <w:br/>
        <w:t xml:space="preserve">DO NOT use your red, white, and blue Medicare car d for covered medical services while you are </w:t>
        <w:br/>
        <w:t xml:space="preserve">a member of this plan. If you use your Medicare card instead of your Blue Medicare Enhanced </w:t>
        <w:br/>
        <w:t xml:space="preserve">membership card, you may have to pay the full cost of medical services yourself. Keep your </w:t>
        <w:br/>
        <w:t xml:space="preserve">Medicare card in a safe place. You may be asked to show it if you need hospital services, hospice </w:t>
        <w:br/>
        <w:t xml:space="preserve">services, or participate in Medica re approved clinical re search studies also cal led clinical trials.  </w:t>
        <w:br/>
        <w:t xml:space="preserve">If your plan membership card is da maged, lost, or stolen, call Cu stomer Service right away and </w:t>
        <w:br/>
        <w:t>we will send</w:t>
        <w:br/>
        <w:t xml:space="preserve"> you a new card.  </w:t>
        <w:br/>
        <w:t xml:space="preserve">Section 3.2 Provider Directory  </w:t>
        <w:br/>
        <w:t xml:space="preserve">The Provider Directory lists our network providers and dur able medical equipment suppliers.  </w:t>
        <w:br/>
        <w:t xml:space="preserve">Network providers  are the doctors and other health care  professionals, medical groups, durable </w:t>
        <w:br/>
        <w:t>medical equipment suppliers, hospi</w:t>
        <w:br/>
        <w:t xml:space="preserve">tals, and other health care faci lities that have an agreement </w:t>
        <w:br/>
        <w:t xml:space="preserve">with us to accept our payment and any pl an cost sharing as payment in full.  </w:t>
        <w:br/>
        <w:t xml:space="preserve">You must use network providers  to get your medical care a nd services. If you go elsewhere </w:t>
        <w:br/>
        <w:t>without proper authorization you will have to pa</w:t>
        <w:br/>
        <w:t xml:space="preserve">y in full. The only exceptions are emergencies, </w:t>
        <w:br/>
        <w:t xml:space="preserve">urgently needed services when the network is not available (that is, in situations when it is unreasonable or not possible to obtain services in -network), out-of-area dialysis services, and </w:t>
        <w:br/>
        <w:t>cases in which Blue Medicare Enhanced auth orizes use of out-of-network providers.</w:t>
      </w:r>
    </w:p>
    <w:p>
      <w:r>
        <w:br w:type="page"/>
      </w:r>
    </w:p>
    <w:p>
      <w:pPr>
        <w:pStyle w:val="Heading1"/>
      </w:pPr>
      <w:r>
        <w:t>Main Title :   SECTION 4 Your monthly costs for Blue Medicare Enhanced</w:t>
      </w:r>
    </w:p>
    <w:p>
      <w:r>
        <w:t>Content:</w:t>
      </w:r>
      <w:r>
        <w:t xml:space="preserve">11 2023 Evidence of Coverage for Blue Medicare Enhanced </w:t>
        <w:br/>
        <w:t xml:space="preserve">Chapter 1 Getting started as a member </w:t>
        <w:br/>
        <w:t xml:space="preserve">SECTION 4 Your monthly costs for Blue Medicare Enhanced </w:t>
        <w:br/>
        <w:t xml:space="preserve">Your costs may include the following: </w:t>
        <w:br/>
        <w:t xml:space="preserve">• Plan Premium (Section 4.1) </w:t>
        <w:br/>
        <w:t xml:space="preserve">• Monthly Medicare Part B Premium (Section 4.2) </w:t>
        <w:br/>
        <w:t xml:space="preserve">• Optional Supplemental Benefit Premium (Section 4.3) </w:t>
        <w:br/>
        <w:t xml:space="preserve">• Part D Late Enrollment Penalty (Section 4.4) </w:t>
        <w:br/>
        <w:t xml:space="preserve">• Income Related Monthly Adjusted Amount (Section 4.5) </w:t>
        <w:br/>
        <w:t xml:space="preserve">In some situations, your plan premium could be less </w:t>
        <w:br/>
        <w:t xml:space="preserve">There are programs to help people with limited resources pay for their drugs. These include </w:t>
        <w:br/>
        <w:t xml:space="preserve">“Extra Help” and State Pharmaceutical Assistance Programs. Chapter 2, Section 7 tells more </w:t>
        <w:br/>
        <w:t xml:space="preserve">about these programs. If you qualify, enrolling in the program might lower your monthly plan premium. </w:t>
        <w:br/>
        <w:t xml:space="preserve">If you are already enrolled and getting help from one of these programs, the information about premiums in this Evidence of Coverage may not apply to you. We will send you a separate insert, called the “Evidence of Coverage Rider for People Who Get Extra Help Paying for Prescription Drugs” (also known as the “Low Income Subsidy Rider” or the “LIS Rider”), which tells you about your drug coverage. If you don’t have this insert, please call Customer Service, and ask for the “LIS Rider.”  </w:t>
        <w:br/>
        <w:t>Medicare Part B and Part D premiums differ for people with different incomes. If you have questions about these premiums review your copy of Medicare &amp; You 2023 handbook, the section called “2023 Medicare Costs.” If you need a copy, you can download it from the Medicare website (</w:t>
        <w:br/>
        <w:t>www.medicare.gov ). Or you can order a printed copy by phone at 1-800-</w:t>
        <w:br/>
        <w:t xml:space="preserve">MEDICARE (1-800-633-4227), 24 hours a day, 7 days a week. TTY users call 1-877-486-2048. </w:t>
        <w:br/>
        <w:t xml:space="preserve">Section 4.1 Plan premium </w:t>
        <w:br/>
        <w:t xml:space="preserve">As a member of our plan, you pay a monthly plan premium. The tables below show the monthly plan premium amount for each region we serve. </w:t>
        <w:br/>
        <w:t xml:space="preserve">Segment 001 (H3449-024-001) </w:t>
        <w:br/>
        <w:t xml:space="preserve">Blue Medicare Enhanced premium is $19 for members in the counties listed below: </w:t>
        <w:br/>
        <w:t>Alamance</w:t>
        <w:br/>
        <w:t>Buncombe</w:t>
        <w:br/>
        <w:t>Burke</w:t>
        <w:br/>
        <w:t>Catawba Durham</w:t>
        <w:br/>
        <w:t>Gaston</w:t>
        <w:br/>
        <w:t>Guilford Haywood</w:t>
        <w:br/>
        <w:t>Orange</w:t>
        <w:br/>
        <w:t>Randolph Rockingham</w:t>
        <w:br/>
        <w:t xml:space="preserve">Rutherford </w:t>
        <w:br/>
        <w:t>Wake</w:t>
      </w:r>
    </w:p>
    <w:p>
      <w:r>
        <w:br w:type="page"/>
      </w:r>
    </w:p>
    <w:p>
      <w:pPr>
        <w:pStyle w:val="Heading1"/>
      </w:pPr>
      <w:r>
        <w:t>Main Title :   SECTION 5 More information about your monthly premium</w:t>
      </w:r>
    </w:p>
    <w:p>
      <w:r>
        <w:t>Content:</w:t>
      </w:r>
      <w:r>
        <w:t xml:space="preserve">15 2023 Evidence of Coverage for Blue Medicare Enhanced </w:t>
        <w:br/>
        <w:t xml:space="preserve">Chapter 1 Getting started as a member </w:t>
        <w:br/>
        <w:t xml:space="preserve">SECTION 5 More information about your monthly premium </w:t>
        <w:br/>
        <w:t xml:space="preserve">Section 5.1 There are several ways you can pay your plan premium </w:t>
        <w:br/>
        <w:t xml:space="preserve">There are six ways you can pay your plan premium. </w:t>
        <w:br/>
        <w:t xml:space="preserve">Option 1: Paying by check </w:t>
        <w:br/>
        <w:t xml:space="preserve">You may decide to pay your premium directly to our plan by check or money order.  If you </w:t>
        <w:br/>
        <w:t xml:space="preserve">choose this option, we will send you a monthly invoice.  Checks or money orders should be </w:t>
        <w:br/>
        <w:t xml:space="preserve">made payable to Blue Medicare Enhanced and sent directly to the plan at the following address: </w:t>
        <w:br/>
        <w:t xml:space="preserve">Blue Medicare Enhanced </w:t>
        <w:br/>
        <w:t xml:space="preserve">PO Box 580042 </w:t>
        <w:br/>
        <w:t xml:space="preserve">Charlotte, NC 28258-0042 </w:t>
        <w:br/>
        <w:t xml:space="preserve">You may also bring a check or money order (not cash) to the plan in person at 5660 University Parkway, Winston-Salem, NC 27105, Monday through Friday from 8 am to 5 pm: or, at 1965 Ivy Creek Boulevard, Durham, NC 27707, Monday through Friday from 8 am to 5 pm.  Please write your member number the check or money order and include the bottom of your invoice with the payment.  Your premium payment is due the 1st day of each month. </w:t>
        <w:br/>
        <w:t xml:space="preserve">Option 2: Paying online </w:t>
        <w:br/>
        <w:t xml:space="preserve">If you choose to receive a monthly invoice, you can pay online using your bank account and routing number or credit card via our member portal, Blue Connect, by visiting </w:t>
        <w:br/>
        <w:t xml:space="preserve">www.Medicare.BlueCrossNC.com . You must register for a member account or log in to use this </w:t>
        <w:br/>
        <w:t xml:space="preserve">feature.  If you choose this option, you will need to log in to Blue Connect to pay each invoice </w:t>
        <w:br/>
        <w:t xml:space="preserve">you receive. </w:t>
        <w:br/>
        <w:t xml:space="preserve">Option 3: Paying by automatic bank withdrawal after you have enrolled in the plan </w:t>
        <w:br/>
        <w:t xml:space="preserve">You may have your premium automatically withdrawn from your bank account after you are a member of the plan. You can change to this method of payment by filling out the information on the back of your invoice, or you can print an Authorization for Automatic Bank Draft form at </w:t>
        <w:br/>
        <w:t xml:space="preserve">www.Medicare.BlueCrossNC.com . If you need more information about starting automatic bank </w:t>
        <w:br/>
        <w:t xml:space="preserve">withdrawal, you may call Customer Service. Your premium is due the 1st day of each month. The automatic bank draft deduction will be made from your bank account on the 5th business </w:t>
        <w:br/>
        <w:t xml:space="preserve">day of each month. If you do not have enough money in your bank account, we may try up to two times and your bank may charge service fees. </w:t>
        <w:br/>
        <w:t xml:space="preserve">Option 4: Paying by phone </w:t>
        <w:br/>
        <w:t>If you choose to receive a monthly invoice, you can pay by calling our toll-free automated pay-by-phone number at 1-844-395-4535. You can use your bank account and routing number</w:t>
      </w:r>
    </w:p>
    <w:p>
      <w:r>
        <w:br w:type="page"/>
      </w:r>
    </w:p>
    <w:p>
      <w:pPr>
        <w:pStyle w:val="Heading1"/>
      </w:pPr>
      <w:r>
        <w:t>Main Title :   SECTION 6 Keeping your plan membership record up to date</w:t>
      </w:r>
    </w:p>
    <w:p>
      <w:r>
        <w:t>Content:</w:t>
      </w:r>
      <w:r>
        <w:t xml:space="preserve">17 2023 Evidence of Coverage for Blue Medicare Enhanced </w:t>
        <w:br/>
        <w:t xml:space="preserve">Chapter 1 Getting started as a member </w:t>
        <w:br/>
        <w:t>Chapter 9, Section 10 of this document tells how to make a complaint, or you can call us at 1-888-</w:t>
        <w:br/>
        <w:t xml:space="preserve">310-4110 between 8 am and 8 pm daily. TTY users should call 711. You must make your request </w:t>
        <w:br/>
        <w:t xml:space="preserve">no later than 60 days after the date your membership ends. </w:t>
        <w:br/>
        <w:t xml:space="preserve">Section 5.2 Can we change your monthly plan premium during the year? </w:t>
        <w:br/>
        <w:t xml:space="preserve">No. We are not allowed to change the amount we charge for the plan’s monthly plan premium </w:t>
        <w:br/>
        <w:t xml:space="preserve">during the year. If the monthly plan premium changes for next year we will tell you in September </w:t>
        <w:br/>
        <w:t xml:space="preserve">and the change will take effect on January 1. </w:t>
        <w:br/>
        <w:t xml:space="preserve">However, in some cases the part of the premium that you have to pay can change during the year. This happens if you become eligible for the “Extra Help” program or if you lose your eligibility for the “Extra Help” program during the year. If a member qualifies for “Extra Help” with their prescription drug costs, the “Extra Help” program will pay part of the member’s monthly plan premium. A member who loses their eligibility during the year will need to start paying their full monthly premium. You can find out more about the “Extra Help” program in Chapter 2, Section 7. </w:t>
        <w:br/>
        <w:t xml:space="preserve">SECTION 6 Keeping your plan membership record up to date </w:t>
        <w:br/>
        <w:t xml:space="preserve">Your membership record has information from your enrollment form, including your address and telephone number. It shows your specific plan coverage including your Primary Care Provider.  </w:t>
        <w:br/>
        <w:t xml:space="preserve">The doctors, hospitals, pharmacists, and other providers in the plan’s network need to have correct information about you. These network providers use your membership record to know what services and drugs are covered and the cost sharing amounts for you. Because of this, it is very important that you help us keep your information up to date. </w:t>
        <w:br/>
        <w:t xml:space="preserve">Let us know about these changes: </w:t>
        <w:br/>
        <w:t xml:space="preserve">• Changes to your name, your address, or your phone number </w:t>
        <w:br/>
        <w:t xml:space="preserve">• Changes in any other health insurance coverage you have (such as from your employer, </w:t>
        <w:br/>
        <w:t xml:space="preserve">your spouse’s employer, workers’ compensation, or Medicaid) </w:t>
        <w:br/>
        <w:t xml:space="preserve">• If you have any liability claims, such as claims from an automobile accident </w:t>
        <w:br/>
        <w:t xml:space="preserve">• If you have been admitted to a nursing home </w:t>
        <w:br/>
        <w:t xml:space="preserve">• If you receive care in an out-of-area or out-of-network hospital or emergency room </w:t>
        <w:br/>
        <w:t xml:space="preserve">• If your designated responsible party (such as a caregiver) changes  </w:t>
        <w:br/>
        <w:t xml:space="preserve">• If you are participating in a clinical research study (Note: You are not required to tell </w:t>
        <w:br/>
        <w:t>your plan about the clinical research studies, you intend to participate in, but we encourage you to do so)</w:t>
      </w:r>
    </w:p>
    <w:p>
      <w:r>
        <w:br w:type="page"/>
      </w:r>
    </w:p>
    <w:p>
      <w:pPr>
        <w:pStyle w:val="Heading1"/>
      </w:pPr>
      <w:r>
        <w:t>Main Title :   SECTION 7 How other insurance works with our plan</w:t>
      </w:r>
    </w:p>
    <w:p>
      <w:r>
        <w:t>Content:</w:t>
      </w:r>
      <w:r>
        <w:t xml:space="preserve">18 2023 Evidence of Coverage for Blue Medicare Enhanced </w:t>
        <w:br/>
        <w:t xml:space="preserve">Chapter 1 Getting started as a member </w:t>
        <w:br/>
        <w:t xml:space="preserve">If any of this information changes, please le t us know by calling Customer Service. You may </w:t>
        <w:br/>
        <w:t xml:space="preserve">also change your address on our website www.Medicare.BlueCrossNC.com by registering for </w:t>
        <w:br/>
        <w:t>Blue Connect and clicking on “Profile” and th</w:t>
        <w:br/>
        <w:t xml:space="preserve">en the “Contact Preferences Center” tab. </w:t>
        <w:br/>
        <w:t xml:space="preserve">It is also important to contact Social Security if you move or change your mailing address. You </w:t>
        <w:br/>
        <w:t xml:space="preserve">can find phone numbers and contact information </w:t>
        <w:br/>
        <w:t xml:space="preserve">for Social Security in Chapter 2, Section 5. </w:t>
        <w:br/>
        <w:t xml:space="preserve">SECTION 7 How other insurance works with our plan </w:t>
        <w:br/>
        <w:t xml:space="preserve">Other insurance </w:t>
        <w:br/>
        <w:t xml:space="preserve">Medicare requires that we co llect information from you abou t any other medical or drug </w:t>
        <w:br/>
        <w:t>insurance coverage that you have. That’s because</w:t>
        <w:br/>
        <w:t xml:space="preserve"> we must coordinate any other coverage you </w:t>
        <w:br/>
        <w:t xml:space="preserve">have with your benefits unde r our plan. This is called Coordination of Benefits. </w:t>
        <w:br/>
        <w:t xml:space="preserve">Once each year, we will send you a letter that list s any other medical or drug insurance coverage </w:t>
        <w:br/>
        <w:t xml:space="preserve">that we know about. Please read </w:t>
        <w:br/>
        <w:t xml:space="preserve">over this information carefully. If it is corre ct, you don’t need to </w:t>
        <w:br/>
        <w:t xml:space="preserve">do anything. If the informat ion is incorrect, or if you have other coverage th at is not listed, please </w:t>
        <w:br/>
        <w:t xml:space="preserve">call Customer Service. You may need to give your plan member ID number to your other </w:t>
        <w:br/>
        <w:t xml:space="preserve">insurers (once you have confirme d their identity) so your bills are paid correctly and on time. </w:t>
        <w:br/>
        <w:t xml:space="preserve">When you have other insurance (like employer group h ealth coverage), th ere are rules set by </w:t>
        <w:br/>
        <w:t>Medicare that decide whether our plan or your othe</w:t>
        <w:br/>
        <w:t xml:space="preserve">r insurance pays first. The insurance that pays </w:t>
        <w:br/>
        <w:t xml:space="preserve">first is called the “primary payer”  and pays up to the limits of its coverage. The one that pays </w:t>
        <w:br/>
        <w:t xml:space="preserve">second, called the “secondary paye r,” only pays if there are costs left uncovered by the primary </w:t>
        <w:br/>
        <w:t xml:space="preserve">coverage. The secondary payer may not pay all of the uncovered costs. If you have other </w:t>
        <w:br/>
        <w:t xml:space="preserve">insurance, tell your doctor , hospital, and pharmacy. </w:t>
        <w:br/>
        <w:t xml:space="preserve">These rules apply for employer or union group health plan coverage: </w:t>
        <w:br/>
        <w:t xml:space="preserve">• If you have retiree coverage , Medicare pays first. </w:t>
        <w:br/>
        <w:t xml:space="preserve">• If your group health plan coverage is based on your or a family member’s current </w:t>
        <w:br/>
        <w:t>employment, who pays first depends on your</w:t>
        <w:br/>
        <w:t xml:space="preserve"> age, the number of people employed by </w:t>
        <w:br/>
        <w:t xml:space="preserve">your employer, and whether you have Medicare  based on age, disab ility, or End-Stage </w:t>
        <w:br/>
        <w:t xml:space="preserve">Renal Disease (ESRD): </w:t>
        <w:br/>
        <w:t xml:space="preserve">o If you’re under 65 and disabled and you or your family member is still working, </w:t>
        <w:br/>
        <w:t>your group health plan pays first if the em</w:t>
        <w:br/>
        <w:t xml:space="preserve">ployer has 100 or more  employees or at </w:t>
        <w:br/>
        <w:t xml:space="preserve">least one employer in a mult iple employer plan that ha s more than 100 employees. </w:t>
        <w:br/>
        <w:t xml:space="preserve">o If you’re over 65 and you or your spouse is  still working, your group health plan </w:t>
        <w:br/>
        <w:t xml:space="preserve">pays first if the employer has 20 or more </w:t>
        <w:br/>
        <w:t xml:space="preserve">employees or at leas t one employer in a </w:t>
        <w:br/>
        <w:t xml:space="preserve">multiple employer plan that has more than 20 employees. </w:t>
        <w:br/>
        <w:t xml:space="preserve">• If you have Medicare because of ESRD, your group health plan will pay first for the first </w:t>
        <w:br/>
        <w:t>30 months after you become eligible for Medicare.</w:t>
      </w:r>
    </w:p>
    <w:p>
      <w:r>
        <w:br w:type="page"/>
      </w:r>
    </w:p>
    <w:p>
      <w:pPr>
        <w:pStyle w:val="Heading1"/>
      </w:pPr>
      <w:r>
        <w:t>Main Title :   CHAPTER 2: Important phone numbers and resources</w:t>
      </w:r>
    </w:p>
    <w:p>
      <w:r>
        <w:t>Content:</w:t>
      </w:r>
      <w:r>
        <w:t xml:space="preserve">CHAPTER 2: </w:t>
        <w:br/>
        <w:t xml:space="preserve">Important phone numbers </w:t>
        <w:br/>
        <w:t>and resources</w:t>
      </w:r>
    </w:p>
    <w:p>
      <w:r>
        <w:br w:type="page"/>
      </w:r>
    </w:p>
    <w:p>
      <w:pPr>
        <w:pStyle w:val="Heading1"/>
      </w:pPr>
      <w:r>
        <w:t>Main Title :   SECTION 1 Blue Medicare Enhanced contacts (how to contact us, including how to reach Customer Service)</w:t>
      </w:r>
    </w:p>
    <w:p>
      <w:r>
        <w:t>Content:</w:t>
      </w:r>
      <w:r>
        <w:t xml:space="preserve">21 2023 Evidence of Coverage for Blue Medicare Enhanced </w:t>
        <w:br/>
        <w:t xml:space="preserve">Chapter 2 Important phone numbers and resources </w:t>
        <w:br/>
        <w:t xml:space="preserve">SECTION 1 Blue Medicare Enhanced contacts </w:t>
        <w:br/>
        <w:t xml:space="preserve">(how to contact us, including how to reach Customer </w:t>
        <w:br/>
        <w:t xml:space="preserve">Service) </w:t>
        <w:br/>
        <w:t xml:space="preserve">How to contact our plan’s Customer Service </w:t>
        <w:br/>
        <w:t xml:space="preserve">For assistance with claims, billing or member  card questions, please cal l or write to Blue </w:t>
        <w:br/>
        <w:t xml:space="preserve">Medicare Enhanced Customer Service. We will  be happy to help you.  </w:t>
        <w:br/>
        <w:t xml:space="preserve">Method Customer Service – Contact Information </w:t>
        <w:br/>
        <w:t>C</w:t>
        <w:br/>
        <w:t xml:space="preserve">ALL 1-888-310-4110 </w:t>
        <w:br/>
        <w:t xml:space="preserve">Calls to this number are free. Hour s of operation are 8 am to 8 pm </w:t>
        <w:br/>
        <w:t xml:space="preserve">daily. </w:t>
        <w:br/>
        <w:t xml:space="preserve">Customer Service also has free language interpreter services available </w:t>
        <w:br/>
        <w:t xml:space="preserve">for non-English speakers. </w:t>
        <w:br/>
        <w:t xml:space="preserve">TTY 711 </w:t>
        <w:br/>
        <w:t xml:space="preserve">This number requires special telepho ne equipment and is only for </w:t>
        <w:br/>
        <w:t xml:space="preserve">people who have difficulties with hearing or speaking.  </w:t>
        <w:br/>
        <w:t xml:space="preserve">Calls to this number are free. Hour s of operation are 8 am to 8  pm </w:t>
        <w:br/>
        <w:t xml:space="preserve">daily. </w:t>
        <w:br/>
        <w:t xml:space="preserve">WRITE Blue Medicare Enhanced </w:t>
        <w:br/>
        <w:t xml:space="preserve">PO Box 17509 Winston-Salem, NC 27116-7509 </w:t>
        <w:br/>
        <w:t>WEBSITE www.Medicare.BlueCrossNC.com</w:t>
      </w:r>
    </w:p>
    <w:p>
      <w:r>
        <w:br w:type="page"/>
      </w:r>
    </w:p>
    <w:p>
      <w:pPr>
        <w:pStyle w:val="Heading1"/>
      </w:pPr>
      <w:r>
        <w:t>Main Title :   SECTION 2 Medicare (how to get help and information directly from the Federal Medicare program)</w:t>
      </w:r>
    </w:p>
    <w:p>
      <w:r>
        <w:t>Content:</w:t>
      </w:r>
      <w:r>
        <w:t xml:space="preserve">26 2023 Evidence of Coverage for Blue Medicare Enhanced </w:t>
        <w:br/>
        <w:t xml:space="preserve">Chapter 2 Important phone numbers and resources </w:t>
        <w:br/>
        <w:t xml:space="preserve">SECTION 2 Medicare </w:t>
        <w:br/>
        <w:t xml:space="preserve">(how to get help and information directly from the Federal </w:t>
        <w:br/>
        <w:t xml:space="preserve">Medicare program) </w:t>
        <w:br/>
        <w:t xml:space="preserve">Medicare is the Federal health insurance progra m for people 65 years of  age or older, some </w:t>
        <w:br/>
        <w:t xml:space="preserve">people under age 65 with disabilities, and peopl e with End-Stage Renal Disease (permanent </w:t>
        <w:br/>
        <w:t xml:space="preserve">kidney failure requiri ng dialysis or a ki dney transplant).  </w:t>
        <w:br/>
        <w:t xml:space="preserve">The Federal agency in charge of Medicare is the Centers for Medicare  &amp; Medicaid Services </w:t>
        <w:br/>
        <w:t>(sometimes called “CM</w:t>
        <w:br/>
        <w:t xml:space="preserve">S”). This agency cont racts with Medicare Advantage organizations </w:t>
        <w:br/>
        <w:t xml:space="preserve">including us. </w:t>
        <w:br/>
        <w:t xml:space="preserve">Method Medicare – Contact Information </w:t>
        <w:br/>
        <w:t xml:space="preserve">CALL 1-800-MEDICARE, or 1-800-633-4227 </w:t>
        <w:br/>
        <w:t xml:space="preserve">Calls to this number are free.  </w:t>
        <w:br/>
        <w:t xml:space="preserve">24 hours a day, 7 days a week. </w:t>
        <w:br/>
        <w:t xml:space="preserve">TTY 1-877-486-2048 This number requires special telepho ne equipment and is only for </w:t>
        <w:br/>
        <w:t xml:space="preserve">people who have difficulties </w:t>
        <w:br/>
        <w:t xml:space="preserve">with hearing or speaking.  </w:t>
        <w:br/>
        <w:t xml:space="preserve">Calls to this number are free. </w:t>
        <w:br/>
        <w:t xml:space="preserve">WEBSITE www.medicare.gov </w:t>
        <w:br/>
        <w:t>This is the official government website for Medicare.  It gives you up-</w:t>
        <w:br/>
        <w:t>to-date in</w:t>
        <w:br/>
        <w:t xml:space="preserve">formation about Medicare and current Medicare issues. It </w:t>
        <w:br/>
        <w:t xml:space="preserve">also has information about hos pitals, nursing homes, physicians, </w:t>
        <w:br/>
        <w:t xml:space="preserve">home health agencies, and dialysis facilities. It includes documents </w:t>
        <w:br/>
        <w:t xml:space="preserve">you can print directly from your computer. You can also find </w:t>
        <w:br/>
        <w:t>Medicare contacts in your state.</w:t>
        <w:br/>
        <w:t xml:space="preserve">The Medicare website also has de tailed information about your </w:t>
        <w:br/>
        <w:t>Medica</w:t>
        <w:br/>
        <w:t xml:space="preserve">re eligibility and enrollment  options with the fo llowing tools:  </w:t>
        <w:br/>
        <w:t xml:space="preserve">•  Medicare Eligibility Tool: Provides Medicare eligibility </w:t>
        <w:br/>
        <w:t xml:space="preserve">status information. </w:t>
        <w:br/>
        <w:t xml:space="preserve">•  Medicare Plan Finder: Provides personalized information </w:t>
        <w:br/>
        <w:t>about available Medicare prescr</w:t>
        <w:br/>
        <w:t xml:space="preserve">iption drug plans, Medicare </w:t>
        <w:br/>
        <w:t xml:space="preserve">health plans, and Medigap (M edicare Supplement Insurance) </w:t>
        <w:br/>
        <w:t xml:space="preserve">policies in your area. These tools provide an estimate  of what </w:t>
        <w:br/>
        <w:t>your out-of-pocket costs might be in different Medicare plans.</w:t>
      </w:r>
    </w:p>
    <w:p>
      <w:r>
        <w:br w:type="page"/>
      </w:r>
    </w:p>
    <w:p>
      <w:pPr>
        <w:pStyle w:val="Heading1"/>
      </w:pPr>
      <w:r>
        <w:t>Main Title :   SECTION 3 State Health Insurance Assistance Program (free help, information, and answers to your questions about Medicare)</w:t>
      </w:r>
    </w:p>
    <w:p>
      <w:r>
        <w:t>Content:</w:t>
      </w:r>
      <w:r>
        <w:t xml:space="preserve">28 2023 Evidence of Coverage for Blue Medicare Enhanced </w:t>
        <w:br/>
        <w:t xml:space="preserve">Chapter 2 Important phone numbers and resources </w:t>
        <w:br/>
        <w:t xml:space="preserve">SECTION 3 State Health Insu rance Assistance Program  </w:t>
        <w:br/>
        <w:t xml:space="preserve">(free help, information, and answers to your questions </w:t>
        <w:br/>
        <w:t xml:space="preserve">about Medicare) </w:t>
        <w:br/>
        <w:t xml:space="preserve">The State Health Insurance Assistance Program (SHIP) is a government program with trained </w:t>
        <w:br/>
        <w:t xml:space="preserve">counselors in every state. In North Carolina, the SHIP is called Seni ors' Health Insurance </w:t>
        <w:br/>
        <w:t xml:space="preserve">Information Program (SHIIP). </w:t>
        <w:br/>
        <w:t xml:space="preserve">SHIIP is independent (not connected with a ny insurance company or health plan) state </w:t>
        <w:br/>
        <w:t xml:space="preserve">program that gets money from </w:t>
        <w:br/>
        <w:t xml:space="preserve">the Federal government to give free local health insurance </w:t>
        <w:br/>
        <w:t xml:space="preserve">counseling to people with Medicare. SHIIP counselors can help you understand your Medi care rights, help y ou make complaints </w:t>
        <w:br/>
        <w:t>about your medical care or tr</w:t>
        <w:br/>
        <w:t xml:space="preserve">eatment, and help you straighten out problems with your </w:t>
        <w:br/>
        <w:t xml:space="preserve">Medicare bills. SHIIP counselors can also help you with Medicare questions or problems and </w:t>
        <w:br/>
        <w:t xml:space="preserve">help you understand your Medicare  plan choices and answer ques tions about switching plans.  </w:t>
        <w:br/>
        <w:t xml:space="preserve">METHOD TO ACCESS SHIP and OTHER RESOURCES: </w:t>
        <w:br/>
        <w:t xml:space="preserve">Visit www.medicare.gov  </w:t>
        <w:br/>
        <w:t xml:space="preserve">Click on “ Talk to Someone”  in the middle of the homepage </w:t>
        <w:br/>
        <w:t xml:space="preserve">You now have the following options </w:t>
        <w:br/>
        <w:t xml:space="preserve">o Option #1: You can have a live chat with a 1-800 </w:t>
        <w:br/>
        <w:t xml:space="preserve">MEDICARE representative </w:t>
        <w:br/>
        <w:t xml:space="preserve">o Option #2: You can select your STATE from the dropdown </w:t>
        <w:br/>
        <w:t>menu and click GO. This will take y</w:t>
        <w:br/>
        <w:t xml:space="preserve">ou to a page with phone </w:t>
        <w:br/>
        <w:t xml:space="preserve">numbers and resources specific to your state . </w:t>
        <w:br/>
        <w:t xml:space="preserve">Method Seniors' Health Insura nce Information Program (SHIIP) </w:t>
        <w:br/>
        <w:t xml:space="preserve">(North Carolina SHIP ) – Contact Information </w:t>
        <w:br/>
        <w:t xml:space="preserve">CALL 1-855-408-1212 </w:t>
        <w:br/>
        <w:t xml:space="preserve">WRITE NC Department of Insurance </w:t>
        <w:br/>
        <w:t xml:space="preserve">Seniors’ Health Insurance Information Program (SHIIP) 1201 Mail Service Center Raleigh, NC 27699-1201 </w:t>
        <w:br/>
        <w:t xml:space="preserve">ncshiip@ncdoi.gov </w:t>
        <w:br/>
        <w:t>WEBSITE www.ncdoi.com/SHIIP</w:t>
      </w:r>
    </w:p>
    <w:p>
      <w:r>
        <w:br w:type="page"/>
      </w:r>
    </w:p>
    <w:p>
      <w:pPr>
        <w:pStyle w:val="Heading1"/>
      </w:pPr>
      <w:r>
        <w:t>Main Title :   SECTION 4 Quality Improvement Organization</w:t>
      </w:r>
    </w:p>
    <w:p>
      <w:r>
        <w:t>Content:</w:t>
      </w:r>
      <w:r>
        <w:t xml:space="preserve">29 2023 Evidence of Coverage for Blue Medicare Enhanced </w:t>
        <w:br/>
        <w:t xml:space="preserve">Chapter 2 Important phone numbers and resources </w:t>
        <w:br/>
        <w:t xml:space="preserve">SECTION 4 Quality Improvement Organization </w:t>
        <w:br/>
        <w:t xml:space="preserve">There is a designated Quality Improvement Orga nization for serving Medi care beneficiaries in </w:t>
        <w:br/>
        <w:t xml:space="preserve">each state. For North Carolina, the Quality Improvement Organization is called KEPRO.  </w:t>
        <w:br/>
        <w:t xml:space="preserve">KEPRO has a group of doctors and other health care professionals who are paid by Medicare </w:t>
        <w:br/>
        <w:t xml:space="preserve">to check on and help improve the quality of </w:t>
        <w:br/>
        <w:t xml:space="preserve">care for people with Me dicare. KEPRO is an </w:t>
        <w:br/>
        <w:t xml:space="preserve">independent organization. It is not connected with our plan.  </w:t>
        <w:br/>
        <w:t xml:space="preserve">You should contact KEPRO in any of these situations: </w:t>
        <w:br/>
        <w:t xml:space="preserve">• You have a complaint about the quality of care you have received. </w:t>
        <w:br/>
        <w:t xml:space="preserve">• You think coverage for your hospi tal stay is ending too soon.  </w:t>
        <w:br/>
        <w:t xml:space="preserve">• You think coverage for your home health care, skilled nur sing facility care, or </w:t>
        <w:br/>
        <w:t>Comprehensive Outpatient Rehabilitation Faci</w:t>
        <w:br/>
        <w:t xml:space="preserve">lity (CORF) services  are ending too soon. </w:t>
        <w:br/>
        <w:t xml:space="preserve">Method KEPRO (North Caroli na's Quality Improvement </w:t>
        <w:br/>
        <w:t xml:space="preserve">Organization ) – Contact Information </w:t>
        <w:br/>
        <w:t xml:space="preserve">CALL 1-888-317-0751 </w:t>
        <w:br/>
        <w:t xml:space="preserve">Hours of operation are 9 am to 5 pm, Monday through Friday and 11 </w:t>
        <w:br/>
        <w:t xml:space="preserve">am to 3 pm weekends and holidays. </w:t>
        <w:br/>
        <w:t xml:space="preserve">TTY 711 This number requires special telepho ne equipment and is only for </w:t>
        <w:br/>
        <w:t xml:space="preserve">people who have difficulties </w:t>
        <w:br/>
        <w:t xml:space="preserve">with hearing or speaking. </w:t>
        <w:br/>
        <w:t xml:space="preserve">WRITE 5201 W. Kennedy Blvd. </w:t>
        <w:br/>
        <w:t xml:space="preserve">Suite 900 Tampa, FL 33609 </w:t>
        <w:br/>
        <w:t>QIOCommunications@kepro.com</w:t>
        <w:br/>
        <w:t xml:space="preserve"> </w:t>
        <w:br/>
        <w:t>WEBSITE www.keproqio.com</w:t>
      </w:r>
    </w:p>
    <w:p>
      <w:r>
        <w:br w:type="page"/>
      </w:r>
    </w:p>
    <w:p>
      <w:pPr>
        <w:pStyle w:val="Heading1"/>
      </w:pPr>
      <w:r>
        <w:t>Main Title :   SECTION 5 Social Security</w:t>
      </w:r>
    </w:p>
    <w:p>
      <w:r>
        <w:t>Content:</w:t>
      </w:r>
      <w:r>
        <w:t xml:space="preserve">30 2023 Evidence of Coverage for Blue Medicare Enhanced </w:t>
        <w:br/>
        <w:t xml:space="preserve">Chapter 2 Important phone numbers and resources </w:t>
        <w:br/>
        <w:t xml:space="preserve">SECTION 5 Social Security </w:t>
        <w:br/>
        <w:t xml:space="preserve">Social Security is responsible for determ ining eligibility and handling enrollment for </w:t>
        <w:br/>
        <w:t xml:space="preserve">Medicare. U.S. citizens and lawf ul permanent residents who are 65 or older, or who have a </w:t>
        <w:br/>
        <w:t xml:space="preserve">disability or End-Stage Renal Disease and meet certain conditi ons, are eligible for Medicare. </w:t>
        <w:br/>
        <w:t xml:space="preserve">If you are already getting Social Security checks,  enrollment into Medi care is automatic. If </w:t>
        <w:br/>
        <w:t xml:space="preserve">you are not getting Social Security checks, you have to enroll in Medicare. To apply for </w:t>
        <w:br/>
        <w:t xml:space="preserve">Medicare, you can call Social Security or visit your local Social Security office. </w:t>
        <w:br/>
        <w:t xml:space="preserve">Social Security is also responsible for determining who has to pay an extra amount for their </w:t>
        <w:br/>
        <w:t>Part D drug coverage because they have a hi</w:t>
        <w:br/>
        <w:t xml:space="preserve">gher income. If you got a letter from Social </w:t>
        <w:br/>
        <w:t xml:space="preserve">Security telling you that you have to pay th e extra amount and have  questions about the </w:t>
        <w:br/>
        <w:t xml:space="preserve">amount or if your income went down because of a life-changing event, you can call Social </w:t>
        <w:br/>
        <w:t xml:space="preserve">Security to ask for reconsideration. </w:t>
        <w:br/>
        <w:t xml:space="preserve">If you move or change your mailing address, it is important that you contact Social Security to </w:t>
        <w:br/>
        <w:t>let them kno</w:t>
        <w:br/>
        <w:t xml:space="preserve">w. </w:t>
        <w:br/>
        <w:t xml:space="preserve">Method Social Security – Contact Information </w:t>
        <w:br/>
        <w:t xml:space="preserve">CALL 1-800-772-1213 </w:t>
        <w:br/>
        <w:t xml:space="preserve">Calls to this number are free.  </w:t>
        <w:br/>
        <w:t xml:space="preserve">Available 8:00 am to 7:00 pm, Monday through Friday. You can use Social Security’s auto mated telephone services to get </w:t>
        <w:br/>
        <w:t>recorded information and conduc</w:t>
        <w:br/>
        <w:t xml:space="preserve">t some business 24 hours a day.  </w:t>
        <w:br/>
        <w:t xml:space="preserve">TTY 1-800-325-0778 </w:t>
        <w:br/>
        <w:t xml:space="preserve">This number requires special telepho ne equipment and is only for </w:t>
        <w:br/>
        <w:t xml:space="preserve">people who have difficulties </w:t>
        <w:br/>
        <w:t xml:space="preserve">with hearing or speaking.  </w:t>
        <w:br/>
        <w:t xml:space="preserve">Calls to this number are free. </w:t>
        <w:br/>
        <w:t xml:space="preserve">Available 8:00 am to 7:00 pm, Monday through Friday. </w:t>
        <w:br/>
        <w:t>WEBSITE www.ssa.gov</w:t>
      </w:r>
    </w:p>
    <w:p>
      <w:r>
        <w:br w:type="page"/>
      </w:r>
    </w:p>
    <w:p>
      <w:pPr>
        <w:pStyle w:val="Heading1"/>
      </w:pPr>
      <w:r>
        <w:t>Main Title :   SECTION 6 Medicaid</w:t>
      </w:r>
    </w:p>
    <w:p>
      <w:r>
        <w:t>Content:</w:t>
      </w:r>
      <w:r>
        <w:t xml:space="preserve">31 2023 Evidence of Coverage for Blue Medicare Enhanced </w:t>
        <w:br/>
        <w:t xml:space="preserve">Chapter 2 Important phone numbers and resources </w:t>
        <w:br/>
        <w:t xml:space="preserve">SECTION 6 Medicaid </w:t>
        <w:br/>
        <w:t xml:space="preserve">Medicaid is a joint Federal and state government  program that helps wi th medical costs for </w:t>
        <w:br/>
        <w:t xml:space="preserve">certain people with limited incomes and resour ces. Some people with Medicare are also </w:t>
        <w:br/>
        <w:t xml:space="preserve">eligible for Medicaid.  </w:t>
        <w:br/>
        <w:t xml:space="preserve">The programs offered through Medi caid help people with Medicare pay their Medicare costs, </w:t>
        <w:br/>
        <w:t>such as their Medicare premiums. Thes e “Medicare Savings P</w:t>
        <w:br/>
        <w:t xml:space="preserve">rograms” include:  </w:t>
        <w:br/>
        <w:t xml:space="preserve">• Qualified Medicare Beneficiary (QMB):  Helps pay Medicare Part A and Part B </w:t>
        <w:br/>
        <w:t xml:space="preserve">premiums, and other cost sharing (like deductibles, coinsurance, and copayments). (Some </w:t>
        <w:br/>
        <w:t>people with QMB are als</w:t>
        <w:br/>
        <w:t xml:space="preserve">o eligible fo r full Medicaid benefits (QMB+).) </w:t>
        <w:br/>
        <w:t xml:space="preserve">• Specified Low-Income Medicare Beneficiary (SLMB): Helps pay Part B premiums. (Some people with SLMB are also eligib le for full Medicaid b </w:t>
        <w:br/>
        <w:t xml:space="preserve">enefits (SLMB+).) </w:t>
        <w:br/>
        <w:t xml:space="preserve">• Qualifying Individual (QI):  Helps pay Part B premiums. </w:t>
        <w:br/>
        <w:t xml:space="preserve">• Qualified Disabled &amp; Working Individuals (QDWI):  Helps pay Part A premiums. </w:t>
        <w:br/>
        <w:t xml:space="preserve">To find out more about Medica id and its programs, contact North Carolina Department of </w:t>
        <w:br/>
        <w:t xml:space="preserve">Health and Human Services. </w:t>
        <w:br/>
        <w:t>Method North Carolina Department of Health and Human</w:t>
        <w:br/>
        <w:t xml:space="preserve">Services – Contact Information </w:t>
        <w:br/>
        <w:t xml:space="preserve">CALL 1-800-662-7030 </w:t>
        <w:br/>
        <w:t xml:space="preserve">Hours of operation are 8 am to 5 pm, Monday through Friday, </w:t>
        <w:br/>
        <w:t xml:space="preserve">excluding state holidays. </w:t>
        <w:br/>
        <w:t xml:space="preserve">TTY 711 </w:t>
        <w:br/>
        <w:t xml:space="preserve">This number requires special tele phone equipment and is only </w:t>
        <w:br/>
        <w:t xml:space="preserve">for people who have difficulties  with hearing or speaking. </w:t>
        <w:br/>
        <w:t>WRITE 2001 Mail S</w:t>
        <w:br/>
        <w:t xml:space="preserve">ervice Center </w:t>
        <w:br/>
        <w:t xml:space="preserve">Raleigh, NC 27699-2000 </w:t>
        <w:br/>
        <w:t>WEBSITE www.ncdhhs.gov</w:t>
      </w:r>
    </w:p>
    <w:p>
      <w:r>
        <w:br w:type="page"/>
      </w:r>
    </w:p>
    <w:p>
      <w:pPr>
        <w:pStyle w:val="Heading1"/>
      </w:pPr>
      <w:r>
        <w:t>Main Title :   SECTION 7 Information about programs to help people pay for their prescription drugs</w:t>
      </w:r>
    </w:p>
    <w:p>
      <w:r>
        <w:t>Content:</w:t>
      </w:r>
      <w:r>
        <w:t xml:space="preserve">32 2023 Evidence of Coverage for Blue Medicare Enhanced </w:t>
        <w:br/>
        <w:t xml:space="preserve">Chapter 2 Important phone numbers and resources </w:t>
        <w:br/>
        <w:t xml:space="preserve">SECTION 7 Information about progr ams to help people pay for </w:t>
        <w:br/>
        <w:t xml:space="preserve">their prescription drugs </w:t>
        <w:br/>
        <w:t>The Medicare.gov website (https://www.medicare.gov/ drug-coverage-part-d/costs-for-medicare-</w:t>
        <w:br/>
        <w:t>drug-coverage/costs-in-the-covera</w:t>
        <w:br/>
        <w:t xml:space="preserve">ge-gap/5-ways-to-get-help-with -prescription-costs) provides </w:t>
        <w:br/>
        <w:t xml:space="preserve">information on how to lower your </w:t>
        <w:br/>
        <w:t xml:space="preserve">prescription drug costs. For pe ople with limited incomes, there </w:t>
        <w:br/>
        <w:t xml:space="preserve">are also other programs to assist, described below. </w:t>
        <w:br/>
        <w:t xml:space="preserve">Medicare’s “Extra Help” Program </w:t>
        <w:br/>
        <w:t xml:space="preserve">Medicare provides “Extra Help” to pay prescr iption drug costs for peop le who have limited </w:t>
        <w:br/>
        <w:t>income and resources. Resources</w:t>
        <w:br/>
        <w:t xml:space="preserve"> include your savings and stoc ks, but not your home or car. If </w:t>
        <w:br/>
        <w:t xml:space="preserve">you qualify, you get help paying for any Medicare drug plan’s  monthly premium, yearly </w:t>
        <w:br/>
        <w:t>deductible, and prescription copayments. This “E xtra Help” also counts toward your out-of-</w:t>
        <w:br/>
        <w:t xml:space="preserve">pocket costs. </w:t>
        <w:br/>
        <w:t xml:space="preserve">If you automatically qualify for “Extra Help” Medi care will mail you a letter. You will not have </w:t>
        <w:br/>
        <w:t>to apply. If you do not automatically</w:t>
        <w:br/>
        <w:t xml:space="preserve"> qualify, you may be able to get “Extra Help” to pay for </w:t>
        <w:br/>
        <w:t xml:space="preserve">your prescription drug premiums and costs. To see if you qualify for getting “Extra Help,” call: </w:t>
        <w:br/>
        <w:t xml:space="preserve">• 1-800-MEDICARE (1-800-633-4227). TTY us ers should call 1-877-486-2048, 24 hours </w:t>
        <w:br/>
        <w:t xml:space="preserve">a day/7 days a week; </w:t>
        <w:br/>
        <w:t xml:space="preserve">• The Social Security Office at 1-800-772-1213, between 8 am to 7 pm, Monday through </w:t>
        <w:br/>
        <w:t xml:space="preserve">Friday. TTY users should call </w:t>
        <w:br/>
        <w:t xml:space="preserve">1-800-325-0778 (applications); or </w:t>
        <w:br/>
        <w:t xml:space="preserve">• Your State Medicaid Office (a pplications) (See Section 6 of  this chapter for contact </w:t>
        <w:br/>
        <w:t xml:space="preserve">information). </w:t>
        <w:br/>
        <w:t xml:space="preserve">If you believe you have qualified for “Extra He lp” and you believe that  you are paying an </w:t>
        <w:br/>
        <w:t xml:space="preserve">incorrect cost sharing amount </w:t>
        <w:br/>
        <w:t xml:space="preserve">when you get your prescription at a pharmacy, our plan has a </w:t>
        <w:br/>
        <w:t xml:space="preserve">process for you to either reque st assistance in obtaining evidence of your proper copayment </w:t>
        <w:br/>
        <w:t xml:space="preserve">level, or, if you already have the eviden ce, to provide this evidence to us.   </w:t>
        <w:br/>
        <w:t xml:space="preserve">• For urgent situations, you may ask your pha rmacist to charge the Low Income Subsidy </w:t>
        <w:br/>
        <w:t>(LIS) copay</w:t>
        <w:br/>
        <w:t xml:space="preserve">ment at the time you get your prescription.  The pharmacist will call </w:t>
        <w:br/>
        <w:t xml:space="preserve">Customer Service and state that  he/she has evidence of your LIS eligibility.  If possible, </w:t>
        <w:br/>
        <w:t>the pharmacist can fax the documentation to our Enrollment Depa rtment at 1-336-659-</w:t>
        <w:br/>
        <w:t xml:space="preserve">2957. If the pharmacist is not able to send a fax, he/she can attest to the Customer </w:t>
        <w:br/>
        <w:t xml:space="preserve">Service Professional that you have the proper documentation. In that case, you will need </w:t>
        <w:br/>
        <w:t xml:space="preserve">to mail a copy of the docume ntation to our office at: </w:t>
        <w:br/>
        <w:t xml:space="preserve">Blue Medicare Enhanced </w:t>
        <w:br/>
        <w:t>Attn: Enrollment PO Box 17168 Winston-Salem, NC 27116-7168</w:t>
      </w:r>
    </w:p>
    <w:p>
      <w:r>
        <w:br w:type="page"/>
      </w:r>
    </w:p>
    <w:p>
      <w:pPr>
        <w:pStyle w:val="Heading1"/>
      </w:pPr>
      <w:r>
        <w:t>Main Title :   SECTION 9 Do you have “group insurance” or other health insurance from an employer?</w:t>
      </w:r>
    </w:p>
    <w:p>
      <w:r>
        <w:t>Content:</w:t>
      </w:r>
      <w:r>
        <w:t xml:space="preserve">36 2023 Evidence of Coverage for Blue Medicare Enhanced </w:t>
        <w:br/>
        <w:t xml:space="preserve">Chapter 2 Important phone numbers and resources </w:t>
        <w:br/>
        <w:t xml:space="preserve">SECTION 8 How to contact the Railroad Retirement Board </w:t>
        <w:br/>
        <w:t xml:space="preserve">The Railroad Retirement Board is an independent Federal agency that administers </w:t>
        <w:br/>
        <w:t xml:space="preserve">comprehensive benefit programs for the nation’s railroad workers and their families.  </w:t>
        <w:br/>
        <w:t xml:space="preserve">If you receive your Medicare through the Railroad Retirement Board, it is important that you let </w:t>
        <w:br/>
        <w:t>them know if you move or change y</w:t>
        <w:br/>
        <w:t xml:space="preserve">our mailing address. If you have questions regarding your </w:t>
        <w:br/>
        <w:t xml:space="preserve">benefits from the Railroad Retirement Board, contact the agency. </w:t>
        <w:br/>
        <w:t xml:space="preserve">Method Railroad Retirement Board – Contact Information </w:t>
        <w:br/>
        <w:t xml:space="preserve">CALL 1-877-772-5772 </w:t>
        <w:br/>
        <w:t xml:space="preserve">Calls to this number are free. If you press “0,” you may speak with an RRB representative </w:t>
        <w:br/>
        <w:t xml:space="preserve">from 9:00 am to 3:30 pm, Monday, Tuesday, Thursday, and Friday, and from 9:00 am to 12:00 pm on Wednesday. </w:t>
        <w:br/>
        <w:t xml:space="preserve">If you press “1”, you may access the automated RRB </w:t>
        <w:br/>
        <w:t>HelpLine and recorded inform</w:t>
        <w:br/>
        <w:t xml:space="preserve">ation 24 hours a day, including </w:t>
        <w:br/>
        <w:t xml:space="preserve">weekends and holidays. </w:t>
        <w:br/>
        <w:t xml:space="preserve">TTY 1-312-751-4701 This number requires special tele phone equipment and is only </w:t>
        <w:br/>
        <w:t>for people who have difficulties</w:t>
        <w:br/>
        <w:t xml:space="preserve"> with hearing or speaking.  </w:t>
        <w:br/>
        <w:t xml:space="preserve">Calls to this number are not free. </w:t>
        <w:br/>
        <w:t xml:space="preserve">WEBSITE rrb.gov </w:t>
        <w:br/>
        <w:t xml:space="preserve">SECTION 9 Do you have “group in surance” or other health </w:t>
        <w:br/>
        <w:t xml:space="preserve">insurance from an employer? </w:t>
        <w:br/>
        <w:t xml:space="preserve">If you (or your spouse) get benefits from your (or your spouse’s) employe r or retiree group as </w:t>
        <w:br/>
        <w:t xml:space="preserve">part of this plan, you may call the employer/union benefits administrator or Customer Service if </w:t>
        <w:br/>
        <w:t xml:space="preserve">you have any questions. You can ask about your (o r your spouse’s) employer or retiree health </w:t>
        <w:br/>
        <w:t xml:space="preserve">benefits, premiums, or the enro llment period. (Phone numbers fo r Customer Service are printed </w:t>
        <w:br/>
        <w:t xml:space="preserve">on the back cover of this document.) You may also call 1-800-MEDICARE (1-800-633-4227; </w:t>
        <w:br/>
        <w:t xml:space="preserve">TTY: 1-877-486-2048) with questions  related to your Medicare  coverage under this plan . </w:t>
        <w:br/>
        <w:t xml:space="preserve">If you have other prescription drug coverage through your (or your spouse’s) employer or </w:t>
        <w:br/>
        <w:t xml:space="preserve">retiree group, please contact that group’s benefits administrator. The benefits administrator </w:t>
        <w:br/>
        <w:t>can help you determine how your current prescr iption drug coverage will work with our plan.</w:t>
      </w:r>
    </w:p>
    <w:p>
      <w:r>
        <w:br w:type="page"/>
      </w:r>
    </w:p>
    <w:p>
      <w:pPr>
        <w:pStyle w:val="Heading1"/>
      </w:pPr>
      <w:r>
        <w:t>Main Title :   CHAPTER 3: Using the plan for your medical services</w:t>
      </w:r>
    </w:p>
    <w:p>
      <w:r>
        <w:t>Content:</w:t>
      </w:r>
      <w:r>
        <w:t xml:space="preserve">CHAPTER 3: </w:t>
        <w:br/>
        <w:t xml:space="preserve">Using the plan </w:t>
        <w:br/>
        <w:t>for your medical services</w:t>
      </w:r>
    </w:p>
    <w:p>
      <w:r>
        <w:br w:type="page"/>
      </w:r>
    </w:p>
    <w:p>
      <w:pPr>
        <w:pStyle w:val="Heading1"/>
      </w:pPr>
      <w:r>
        <w:t>Main Title :   SECTION 1 Things to know about getting your medical carecovered as a member of our plan</w:t>
      </w:r>
    </w:p>
    <w:p>
      <w:r>
        <w:t>Content:</w:t>
      </w:r>
      <w:r>
        <w:t xml:space="preserve">38 2023 Evidence of Coverage for Blue Medicare Enhanced </w:t>
        <w:br/>
        <w:t xml:space="preserve">Chapter 3 Using the plan for your medical services </w:t>
        <w:br/>
        <w:t>SECTION 1 Things to know about getting your medical care</w:t>
        <w:br/>
        <w:t xml:space="preserve">covered as a member of our plan </w:t>
        <w:br/>
        <w:t xml:space="preserve">This chapter explains what you need to know a bout using the plan to get your medical care </w:t>
        <w:br/>
        <w:t xml:space="preserve">covered. It gives definitions of terms and explains the rules you will need to follow to get the </w:t>
        <w:br/>
        <w:t xml:space="preserve">medical treatments, services, equipment, pres cription drugs, and other medical care that are </w:t>
        <w:br/>
        <w:t xml:space="preserve">covered by the plan. </w:t>
        <w:br/>
        <w:t xml:space="preserve">For the details on what medical care is cove red by our plan and how much you pay when you </w:t>
        <w:br/>
        <w:t>get th</w:t>
        <w:br/>
        <w:t xml:space="preserve">is care, use the benefits chart in the next chapter, Chapter 4 ( Medical Benefits Chart, what </w:t>
        <w:br/>
        <w:t xml:space="preserve">is covered and what you pay). </w:t>
        <w:br/>
        <w:t xml:space="preserve">Section 1.1 What are “network providers” and “covered services”? </w:t>
        <w:br/>
        <w:t xml:space="preserve">• “Providers” are doctors and other health care pr ofessionals licensed by the state to </w:t>
        <w:br/>
        <w:t>provide med</w:t>
        <w:br/>
        <w:t xml:space="preserve">ical services and care. The term “providers” also include s hospitals and other </w:t>
        <w:br/>
        <w:t xml:space="preserve">health care facilities. </w:t>
        <w:br/>
        <w:t xml:space="preserve">• “Network providers”  are the doctors and other hea lth care professionals, medical </w:t>
        <w:br/>
        <w:t xml:space="preserve">groups, hospitals, and other health </w:t>
        <w:br/>
        <w:t xml:space="preserve">care facilities that have an  agreement with us to accept </w:t>
        <w:br/>
        <w:t xml:space="preserve">our payment and your cost sharing amount as  payment in full. We have arranged for </w:t>
        <w:br/>
        <w:t xml:space="preserve">these providers to deliver covered services to members in our plan. The providers in our </w:t>
        <w:br/>
        <w:t xml:space="preserve">network bill us directly fo r care they give you. When you see a network provider, you </w:t>
        <w:br/>
        <w:t xml:space="preserve">pay only your share of the cost for their services.  </w:t>
        <w:br/>
        <w:t xml:space="preserve">• “Covered services” include all the medical care, health care services, supplies, </w:t>
        <w:br/>
        <w:t>equipment, and Prescription Dr</w:t>
        <w:br/>
        <w:t xml:space="preserve">ugs that are covered by our pl an. Your covered services </w:t>
        <w:br/>
        <w:t xml:space="preserve">for medical care are listed in the benefits ch art in Chapter 4. Your covered services for </w:t>
        <w:br/>
        <w:t xml:space="preserve">prescription drugs are discussed in Chapter 5. </w:t>
        <w:br/>
        <w:t xml:space="preserve">Section 1.2 Basic rules for getting your  medical care covered by the plan </w:t>
        <w:br/>
        <w:t xml:space="preserve">As a Medicare health plan, Blue Medicare Enhan ced must cover all servi ces covered by Original </w:t>
        <w:br/>
        <w:t>Medica</w:t>
        <w:br/>
        <w:t xml:space="preserve">re and must follow Original  Medicare’s coverage rules. </w:t>
        <w:br/>
        <w:t xml:space="preserve">Blue Medicare Enhanced will generally  cover your medical care as long as: </w:t>
        <w:br/>
        <w:t xml:space="preserve">• The care you receive is included in th e plan’s Medical Benefits Chart (this chart is in </w:t>
        <w:br/>
        <w:t xml:space="preserve">Chapter 4 of this document). </w:t>
        <w:br/>
        <w:t xml:space="preserve">• The care you receive is considered medically necessary . “Medically necessary” means </w:t>
        <w:br/>
        <w:t>that the services, supp</w:t>
        <w:br/>
        <w:t xml:space="preserve">lies, equipment, or drugs are needed for the prevention, diagnosis, </w:t>
        <w:br/>
        <w:t xml:space="preserve">or treatment of your medical condition and meet accepted st andards of medical practice. </w:t>
        <w:br/>
        <w:t xml:space="preserve">• You have a network primary care provi der (a PCP) who is providing and </w:t>
        <w:br/>
        <w:t>overseeing your care.</w:t>
        <w:br/>
        <w:t xml:space="preserve"> As a member of our plan, you must choose a network PCP (for </w:t>
        <w:br/>
        <w:t>more information about this, see Section 2.1 in this chapter).</w:t>
      </w:r>
    </w:p>
    <w:p>
      <w:r>
        <w:br w:type="page"/>
      </w:r>
    </w:p>
    <w:p>
      <w:pPr>
        <w:pStyle w:val="Heading1"/>
      </w:pPr>
      <w:r>
        <w:t>Main Title :   SECTION 2 Use providers in the plan’s network to get yourmedical care</w:t>
      </w:r>
    </w:p>
    <w:p>
      <w:r>
        <w:t>Content:</w:t>
      </w:r>
      <w:r>
        <w:t xml:space="preserve">39 2023 Evidence of Coverage for Blue Medicare Enhanced </w:t>
        <w:br/>
        <w:t xml:space="preserve">Chapter 3 Using the plan for your medical services </w:t>
        <w:br/>
        <w:t xml:space="preserve">• You must receive your care from a network provider  (for more information about </w:t>
        <w:br/>
        <w:t>this, see Section 2 in this chapter). In most cases, car e you receive from an out-of</w:t>
        <w:br/>
        <w:t>-</w:t>
        <w:br/>
        <w:t xml:space="preserve">network provider (a provider who is not part  of our plan’s networ k) will not be covered. </w:t>
        <w:br/>
        <w:t xml:space="preserve">This means that you will have to pay the provider in full for th e services furnished. Here </w:t>
        <w:br/>
        <w:t xml:space="preserve">are three exceptions: </w:t>
        <w:br/>
        <w:t xml:space="preserve">o The plan covers emergency care or urgent ly needed services that you get from an </w:t>
        <w:br/>
        <w:t>out-of-network provider. For more info</w:t>
        <w:br/>
        <w:t xml:space="preserve">rmation about this, and to see what </w:t>
        <w:br/>
        <w:t xml:space="preserve">emergency or urgently needed services means, see Section 3 in this chapter. </w:t>
        <w:br/>
        <w:t xml:space="preserve">o If you need medical care that Medicare requ ires our plan to cover but there are no </w:t>
        <w:br/>
        <w:t>specialists in our network that provide this  care, y</w:t>
        <w:br/>
        <w:t>ou can get this care from an out-</w:t>
        <w:br/>
        <w:t xml:space="preserve">of-network provider at the same cost  sharing you normally pay in-network. </w:t>
        <w:br/>
        <w:t xml:space="preserve">Authorization must be obtained from the plan prior to seeking care. In this situation, </w:t>
        <w:br/>
        <w:t xml:space="preserve">you will pay the same as you would pay if you got the care from a network </w:t>
        <w:br/>
        <w:t xml:space="preserve">provider. For information a bout getting approval to see an out-of-network doctor, </w:t>
        <w:br/>
        <w:t xml:space="preserve">see Section 2.4 in this chapter. </w:t>
        <w:br/>
        <w:t xml:space="preserve">o The plan covers kidney dial ysis services that  you get at a Medicare-certified </w:t>
        <w:br/>
        <w:t>dialysis facility when you are tempor arily outside the plan’s service area or</w:t>
        <w:br/>
        <w:t xml:space="preserve"> when </w:t>
        <w:br/>
        <w:t xml:space="preserve">your provider for this service is temporar ily unavailable or inaccessible. The cost </w:t>
        <w:br/>
        <w:t xml:space="preserve">sharing you pay the plan for dialysis can ne ver exceed the cost sharing in Original </w:t>
        <w:br/>
        <w:t xml:space="preserve">Medicare. If you are outside the plan’s service area and obtain the dialysis from a provider that is outside the plan’s network, your cost sharing cannot exceed the cost </w:t>
        <w:br/>
        <w:t xml:space="preserve">sharing you pay in-network. However, if you r usual in-network pr ovider for dialysis </w:t>
        <w:br/>
        <w:t xml:space="preserve">is temporarily unavailable and you choose to obtain services inside the service area </w:t>
        <w:br/>
        <w:t xml:space="preserve">from a provider outside the plan’s network th e cost sharing for the dialysis may be </w:t>
        <w:br/>
        <w:t xml:space="preserve">higher. </w:t>
        <w:br/>
        <w:t xml:space="preserve">o While you are a member of our Point of Service (POS) plan, you may use either network providers or out-of-network provide rs for covered routine dental services. </w:t>
        <w:br/>
        <w:t xml:space="preserve">Please see Section 2.3 in  this chapter.  </w:t>
        <w:br/>
        <w:t>SECTION 2 Use providers in the plan’s network to get your</w:t>
        <w:br/>
        <w:t xml:space="preserve">medical care </w:t>
        <w:br/>
        <w:t>Section 2.1 You must choose a Primar y Care Provider (PCP) to provide</w:t>
        <w:br/>
        <w:t xml:space="preserve">and oversee your medical care </w:t>
        <w:br/>
        <w:t xml:space="preserve">What is a “PCP” and what does the PCP do for you? </w:t>
        <w:br/>
        <w:t xml:space="preserve">• A PCP is a plan provider you choose to provi de your routine or basic medical care.  </w:t>
        <w:br/>
        <w:t xml:space="preserve">• You may choose your PCP from among the following PCP-designa ted providers: a </w:t>
        <w:br/>
        <w:t>physician specializing in</w:t>
        <w:br/>
        <w:t xml:space="preserve"> Family Practice, Genera l Practice, Internal Medicine, Geriatrics, </w:t>
        <w:br/>
        <w:t xml:space="preserve">Pediatrics, or other physician speciali st listed in the PCP section of the Provider </w:t>
        <w:br/>
        <w:t xml:space="preserve">Directory ; a nurse practitioner (where availabl e); or a physician assistant (where </w:t>
        <w:br/>
        <w:t>available).</w:t>
      </w:r>
    </w:p>
    <w:p>
      <w:r>
        <w:br w:type="page"/>
      </w:r>
    </w:p>
    <w:p>
      <w:pPr>
        <w:pStyle w:val="Heading1"/>
      </w:pPr>
      <w:r>
        <w:t>Main Title :   SECTION 3 How to get services when you have an emergency or urgent need for care or during a disaster</w:t>
      </w:r>
    </w:p>
    <w:p>
      <w:r>
        <w:t>Content:</w:t>
      </w:r>
      <w:r>
        <w:t xml:space="preserve">42 2023 Evidence of Coverage for Blue Medicare Enhanced </w:t>
        <w:br/>
        <w:t xml:space="preserve">Chapter 3 Using the plan for your medical services </w:t>
        <w:br/>
        <w:t xml:space="preserve">What if a specialist or another network provider leaves our plan? </w:t>
        <w:br/>
        <w:t xml:space="preserve">We may make changes to the hospita ls, doctors, and specialists (providers) that are part of your </w:t>
        <w:br/>
        <w:t>plan during the year. If your doc</w:t>
        <w:br/>
        <w:t xml:space="preserve">tor or specialist leaves your pl an you have certain rights and </w:t>
        <w:br/>
        <w:t xml:space="preserve">protections that are summarized below: </w:t>
        <w:br/>
        <w:t xml:space="preserve">• Even though our network of providers may change during the year, Medicare requires </w:t>
        <w:br/>
        <w:t>that we fu</w:t>
        <w:br/>
        <w:t xml:space="preserve">rnish you with uninterrupted access to qualified doctors and specialists.  </w:t>
        <w:br/>
        <w:t xml:space="preserve">• We will make a good faith effort  to provide you with at l east 30 days’ notice that your </w:t>
        <w:br/>
        <w:t>provider is leaving our plan</w:t>
        <w:br/>
        <w:t xml:space="preserve"> so that you have time to select a new provider. </w:t>
        <w:br/>
        <w:t xml:space="preserve">• We will assist you in selecting a new qualified provider to co ntinue managing your health </w:t>
        <w:br/>
        <w:t xml:space="preserve">care needs. </w:t>
        <w:br/>
        <w:t xml:space="preserve">• If you are undergoing medical treatment, you have  the right to request, and we will work </w:t>
        <w:br/>
        <w:t>with you to ensure th</w:t>
        <w:br/>
        <w:t xml:space="preserve">at the medically n ecessary treatment you are receiving is not </w:t>
        <w:br/>
        <w:t xml:space="preserve">interrupted. </w:t>
        <w:br/>
        <w:t xml:space="preserve">• If our network does not have a qualified specia list for a plan-covere d service, we must </w:t>
        <w:br/>
        <w:t xml:space="preserve">cover that service at </w:t>
        <w:br/>
        <w:t xml:space="preserve">in-network cost shari ng. Prior authorization fro m the plan is needed. </w:t>
        <w:br/>
        <w:t xml:space="preserve">• If you find out your doctor or specialist is leav ing your plan, please contact us so we can </w:t>
        <w:br/>
        <w:t>assist you in finding a new provi</w:t>
        <w:br/>
        <w:t xml:space="preserve">der to manage your care. </w:t>
        <w:br/>
        <w:t xml:space="preserve">• If you believe we have not furnished you with a qualified provider to replace your </w:t>
        <w:br/>
        <w:t>previous provider or that your care is not</w:t>
        <w:br/>
        <w:t xml:space="preserve"> being appropriately managed, you have the </w:t>
        <w:br/>
        <w:t xml:space="preserve">right to file a quality of care complaint to the QIO, a quality of care grievance to the plan, </w:t>
        <w:br/>
        <w:t xml:space="preserve">or both. Please see Chapter 9. </w:t>
        <w:br/>
        <w:t xml:space="preserve">Section 2.4 How to get care from out-of-network providers </w:t>
        <w:br/>
        <w:t xml:space="preserve">As a member of our plan, you can choose to receive care from out-of- network providers for </w:t>
        <w:br/>
        <w:t>covered routine dental services</w:t>
        <w:br/>
        <w:t xml:space="preserve"> only. For more information, se e “Non-Medicare-Covered Dental </w:t>
        <w:br/>
        <w:t xml:space="preserve">Services” in Chapter 4. </w:t>
        <w:br/>
        <w:t xml:space="preserve">You, your PCP or network specialis t may contact the plan to reque st prior author ization for you </w:t>
        <w:br/>
        <w:t>to obtain specialized services fr</w:t>
        <w:br/>
        <w:t xml:space="preserve">om a provider that is not ava ilable in network by calling the </w:t>
        <w:br/>
        <w:t xml:space="preserve">number listed on the back of your card. Members are entitled to receive services from out-of-network providers for emergency or out of </w:t>
        <w:br/>
        <w:t xml:space="preserve">area urgently needed services. In addition, we </w:t>
        <w:br/>
        <w:t xml:space="preserve">cover dialysis services  for ESRD members who </w:t>
        <w:br/>
        <w:t xml:space="preserve">have traveled outside the plan’s service area  and are not able to access contracted ESRD </w:t>
        <w:br/>
        <w:t xml:space="preserve">providers. </w:t>
        <w:br/>
        <w:t>SECTION 3 How to get services when you have an emergency or</w:t>
        <w:br/>
        <w:t xml:space="preserve">urgent need for care or during a disaster </w:t>
        <w:br/>
        <w:t xml:space="preserve">Section 3.1 Getting care if you have a medical emergency </w:t>
        <w:br/>
        <w:t>What is a “medical emergency” a nd what should you do if you have one?</w:t>
      </w:r>
    </w:p>
    <w:p>
      <w:r>
        <w:br w:type="page"/>
      </w:r>
    </w:p>
    <w:p>
      <w:pPr>
        <w:pStyle w:val="Heading1"/>
      </w:pPr>
      <w:r>
        <w:t>Main Title :   SECTION 5 How are your medical services covered when you are in a “clinical research study”?</w:t>
      </w:r>
    </w:p>
    <w:p>
      <w:r>
        <w:t>Content:</w:t>
      </w:r>
      <w:r>
        <w:t xml:space="preserve">Section 5.1 What is a “clinical research study”? 45 2023 Evidence of Coverage for Blue Medicare Enhanced </w:t>
        <w:br/>
        <w:t xml:space="preserve">Chapter 3 Using the plan for your medical services </w:t>
        <w:br/>
        <w:t xml:space="preserve">during a disaster, you may be able to fill your prescription drugs at an out-of-network pharmacy. </w:t>
        <w:br/>
        <w:t xml:space="preserve">Please see Chapter 5, Section 2.5 for more information.  </w:t>
        <w:br/>
        <w:t>SECTION 4 What if you are billed directly for the full cost of your</w:t>
        <w:br/>
        <w:t xml:space="preserve">covered services? </w:t>
        <w:br/>
        <w:t xml:space="preserve">Section 4.1 You can ask us to pay our share of the cost of covered </w:t>
        <w:br/>
        <w:t xml:space="preserve">services </w:t>
        <w:br/>
        <w:t xml:space="preserve">If you have paid more than your plan cost sharing for covered services, or if you have received a </w:t>
        <w:br/>
        <w:t>bill for the f</w:t>
        <w:br/>
        <w:t xml:space="preserve">ull cost of covered medical services, go to Chapter 7 ( Asking us to pay our share of a </w:t>
        <w:br/>
        <w:t xml:space="preserve">bill you have received for covered medical services or drugs ) for information a bout what to do.  </w:t>
        <w:br/>
        <w:t xml:space="preserve">Section 4.2 If services are not covered by our plan, you must pay the full </w:t>
        <w:br/>
        <w:t xml:space="preserve">cost </w:t>
        <w:br/>
        <w:t xml:space="preserve">Blue Medicare Enhanced covers all medically necessary services as listed in the Medical </w:t>
        <w:br/>
        <w:t xml:space="preserve">Benefits Chart in Chapter 4 of this document. </w:t>
        <w:br/>
        <w:t xml:space="preserve">If you receive services not covered by our plan or </w:t>
        <w:br/>
        <w:t xml:space="preserve">services obtained out-of-network and were not authorized, you are responsi ble for paying the full </w:t>
        <w:br/>
        <w:t xml:space="preserve">cost of services. </w:t>
        <w:br/>
        <w:t xml:space="preserve">For covered services that have a benefit limitation, you also pay the full cost of any services you </w:t>
        <w:br/>
        <w:t>get after you have used up your benef</w:t>
        <w:br/>
        <w:t xml:space="preserve">it for that type of  covered service. Costs incurred once the </w:t>
        <w:br/>
        <w:t xml:space="preserve">benefit limit has been reached do not count towards the out-of-pocket maximum. </w:t>
        <w:br/>
        <w:t xml:space="preserve">SECTION 5 How are your medical  services covered when you are </w:t>
        <w:br/>
        <w:t xml:space="preserve">in a “clinical research study”? </w:t>
        <w:br/>
        <w:t xml:space="preserve">A clinical research study (also called a “clinical trial”) is a way that doctors and scientists test </w:t>
        <w:br/>
        <w:t xml:space="preserve">new types of medical care, like how well a new ca ncer drug works. Certain clinical research </w:t>
        <w:br/>
        <w:t xml:space="preserve">studies are approved by Medicare . Clinical research studies approved by Medicare typically </w:t>
        <w:br/>
        <w:t xml:space="preserve">request volunteers to pa rticipate in  the study. </w:t>
        <w:br/>
        <w:t xml:space="preserve">Once Medicare approves the study, and you express interest, someone who works on the study </w:t>
        <w:br/>
        <w:t>will con</w:t>
        <w:br/>
        <w:t xml:space="preserve">tact you to explain more about the study a nd see if you meet the requirements set by the </w:t>
        <w:br/>
        <w:t xml:space="preserve">scientists who are running the study. You can participate in  the study as long as you meet the </w:t>
        <w:br/>
        <w:t xml:space="preserve">requirements for the study, and you have a full understanding and acceptance of what is involved </w:t>
        <w:br/>
        <w:t xml:space="preserve">if you participate in the study. </w:t>
        <w:br/>
        <w:t xml:space="preserve">If you participate in a Medicare-app roved study, Original Medicare pays most of the costs for the </w:t>
        <w:br/>
        <w:t>covered services you receive as pa</w:t>
        <w:br/>
        <w:t>rt of the study. If you tell us that you are in a qualified clinical</w:t>
      </w:r>
    </w:p>
    <w:p>
      <w:r>
        <w:br w:type="page"/>
      </w:r>
    </w:p>
    <w:p>
      <w:pPr>
        <w:pStyle w:val="Heading1"/>
      </w:pPr>
      <w:r>
        <w:t>Main Title :   SECTION 6 Rules for getting care in a “religious non-medical health care institution”</w:t>
      </w:r>
    </w:p>
    <w:p>
      <w:r>
        <w:t>Content:</w:t>
      </w:r>
      <w:r>
        <w:t xml:space="preserve">47 2023 Evidence of Coverage for Blue Medicare Enhanced </w:t>
        <w:br/>
        <w:t xml:space="preserve">Chapter 3 Using the plan for your medical services </w:t>
        <w:br/>
        <w:t xml:space="preserve">When you are part of a clinical research study, neither Medicare nor our plan will pay for any </w:t>
        <w:br/>
        <w:t xml:space="preserve">of the following : </w:t>
        <w:br/>
        <w:t xml:space="preserve">• Generally, Medicare will not pay for the new item or serv ice that the study is testing </w:t>
        <w:br/>
        <w:t>unless Medicare would cover the ite</w:t>
        <w:br/>
        <w:t xml:space="preserve">m or service even if you were not in a study. </w:t>
        <w:br/>
        <w:t xml:space="preserve">• Items or services provided only to collect da ta, and not used in your  direct health care. </w:t>
        <w:br/>
        <w:t>For example, Medicare would not pay for mont</w:t>
        <w:br/>
        <w:t xml:space="preserve">hly CT scans done as part of the study if </w:t>
        <w:br/>
        <w:t xml:space="preserve">your medical condition would normally require only one CT scan. </w:t>
        <w:br/>
        <w:t xml:space="preserve">Do you want to know more? </w:t>
        <w:br/>
        <w:t xml:space="preserve">You can get more information about joining a c linical research study by visiting the Medicare </w:t>
        <w:br/>
        <w:t>website to read or download the publication “Med</w:t>
        <w:br/>
        <w:t xml:space="preserve">icare and Clinical Research Studies.” (The </w:t>
        <w:br/>
        <w:t>publication is available at: www.medicare.gov/Pubs/pdf/02226-Medicare-and-Clinical-Research-</w:t>
        <w:br/>
        <w:t xml:space="preserve">Studies.pdf.) You can also call 1-800-MEDICA RE (1-800-633-4227), 24 hours a day, 7 days a </w:t>
        <w:br/>
        <w:t>week. TTY users shou</w:t>
        <w:br/>
        <w:t xml:space="preserve">ld call 1-877-486-2048. </w:t>
        <w:br/>
        <w:t>SECTION 6 Rules for getting care in a “religious non-medical</w:t>
        <w:br/>
        <w:t xml:space="preserve">health care institution” </w:t>
        <w:br/>
        <w:t xml:space="preserve">Section 6.1 What is a religious n on-medical health care institution? </w:t>
        <w:br/>
        <w:t xml:space="preserve">A religious non-medical health care institution is a facility that provides care for a condition that </w:t>
        <w:br/>
        <w:t>would ordinarily be treated in a hospital or ski</w:t>
        <w:br/>
        <w:t xml:space="preserve">lled nursing facility. If getting care in a hospital or </w:t>
        <w:br/>
        <w:t xml:space="preserve">a skilled nursing facility is against a member’s  religious beliefs, we will instead provide </w:t>
        <w:br/>
        <w:t xml:space="preserve">coverage for care in a religious non-medical health care institution. This benefit is provided only </w:t>
        <w:br/>
        <w:t xml:space="preserve">for Part A inpatient services (non- medical health care services).  </w:t>
        <w:br/>
        <w:t xml:space="preserve">Section 6.2 Receiving Care from a Re ligious Non-Medical Health Care </w:t>
        <w:br/>
        <w:t>Institu</w:t>
        <w:br/>
        <w:t>tion</w:t>
        <w:br/>
        <w:t xml:space="preserve">To get care from a religious non-medical health  care institution, you must  sign a legal document </w:t>
        <w:br/>
        <w:t>that says you are conscientiously</w:t>
        <w:br/>
        <w:t xml:space="preserve"> opposed to getting medical trea tment that is “non-excepted.” </w:t>
        <w:br/>
        <w:t xml:space="preserve">• “Non-excepted” medical care or treatment is any medical care or treatment that is </w:t>
        <w:br/>
        <w:t>voluntary</w:t>
        <w:br/>
        <w:t xml:space="preserve"> and not required by any federal, state, or local law. </w:t>
        <w:br/>
        <w:t xml:space="preserve">• “Excepted” medical treatment  is medical care or treatme nt that you get that is not </w:t>
        <w:br/>
        <w:t xml:space="preserve">voluntary or </w:t>
        <w:br/>
        <w:t xml:space="preserve">is required under federal, state, or local law. </w:t>
        <w:br/>
        <w:t xml:space="preserve">To be covered by our plan, the care you get from a religious non-medical he alth care institution </w:t>
        <w:br/>
        <w:t xml:space="preserve">must meet the following conditions: </w:t>
        <w:br/>
        <w:t xml:space="preserve">• The facility providing the care must be certified by Medicare. </w:t>
        <w:br/>
        <w:t>• Our plan’s coverage of servic es you receive is limited to non-religious  aspects of care.</w:t>
      </w:r>
    </w:p>
    <w:p>
      <w:r>
        <w:br w:type="page"/>
      </w:r>
    </w:p>
    <w:p>
      <w:pPr>
        <w:pStyle w:val="Heading1"/>
      </w:pPr>
      <w:r>
        <w:t>Main Title :   SECTION 7 Rules for ownership of durable medical equipment</w:t>
      </w:r>
    </w:p>
    <w:p>
      <w:r>
        <w:t>Content:</w:t>
      </w:r>
      <w:r>
        <w:t xml:space="preserve">48 2023 Evidence of Coverage for Blue Medicare Enhanced </w:t>
        <w:br/>
        <w:t xml:space="preserve">Chapter 3 Using the plan for your medical services </w:t>
        <w:br/>
        <w:t xml:space="preserve">• If you get services from this in stitution that are provided to you in a facility, the </w:t>
        <w:br/>
        <w:t xml:space="preserve">following conditions apply: </w:t>
        <w:br/>
        <w:t xml:space="preserve">o You must have a medical condition that  would allow you to receive covered </w:t>
        <w:br/>
        <w:t>servic</w:t>
        <w:br/>
        <w:t xml:space="preserve">es for inpatient hospital care or skilled nursing facility care. </w:t>
        <w:br/>
        <w:t xml:space="preserve">o– and – you must get approval in advance from  our plan before you are admitted </w:t>
        <w:br/>
        <w:t>to the facility, or your stay will no</w:t>
        <w:br/>
        <w:t xml:space="preserve">t be covered. </w:t>
        <w:br/>
        <w:t xml:space="preserve">Inpatient hospital, Skilled Nursing Facility, in-hom e (home health) coverage limits apply.  Please </w:t>
        <w:br/>
        <w:t xml:space="preserve">see benefits chart in Chapter 4. </w:t>
        <w:br/>
        <w:t xml:space="preserve">SECTION 7 Rules for ownership of durable medical equipment  </w:t>
        <w:br/>
        <w:t xml:space="preserve">Section 7.1 Will you own the durable  medical equipment after making a </w:t>
        <w:br/>
        <w:t xml:space="preserve">certain number of payments under our plan?  </w:t>
        <w:br/>
        <w:t xml:space="preserve">Durable medical equipment (D ME) includes items such as oxygen equipment and supplies, </w:t>
        <w:br/>
        <w:t>wheelchairs,</w:t>
        <w:br/>
        <w:t xml:space="preserve"> walkers, powered mattress systems, crutches, diabetic supplies, speech generating </w:t>
        <w:br/>
        <w:t xml:space="preserve">devices, IV infusion pumps, nebulizers, and hospita l beds ordered by a provider for use in the </w:t>
        <w:br/>
        <w:t xml:space="preserve">home. The member always owns ce rtain items, such as prosthetic s. In this section, we discuss </w:t>
        <w:br/>
        <w:t xml:space="preserve">other types of DME that you must rent. </w:t>
        <w:br/>
        <w:t xml:space="preserve">In Original Medicare, people w ho rent certain types of DME own the equipment after paying </w:t>
        <w:br/>
        <w:t xml:space="preserve">copayments for the item for 13 </w:t>
        <w:br/>
        <w:t xml:space="preserve">months. As a member of Blue Medicare Enhanced, however, you </w:t>
        <w:br/>
        <w:t xml:space="preserve">usually will not acquire ownership of rented  DME items no matter how many copayments you </w:t>
        <w:br/>
        <w:t xml:space="preserve">make for the item while a member  of our plan, even if you made up to 12 consecutive payments </w:t>
        <w:br/>
        <w:t xml:space="preserve">for the DME item under Original Medicare before you joined our plan. Under certain limited </w:t>
        <w:br/>
        <w:t xml:space="preserve">circumstances, we will transfer ownership of  the DME item to you. Call Customer Service for </w:t>
        <w:br/>
        <w:t xml:space="preserve">more information. </w:t>
        <w:br/>
        <w:t xml:space="preserve">What happens to payments you made for durable medical equipment if you </w:t>
        <w:br/>
        <w:t>switch to</w:t>
        <w:br/>
        <w:t xml:space="preserve"> Original Medicare? </w:t>
        <w:br/>
        <w:t xml:space="preserve">If you did not acquire ownership of the DME item while in our plan, you will have to make 13 </w:t>
        <w:br/>
        <w:t>new consecutive payments after you switch to O</w:t>
        <w:br/>
        <w:t xml:space="preserve">riginal Medicare in order to own the item. The </w:t>
        <w:br/>
        <w:t xml:space="preserve">payments made while enrolled in your plan do not count.   </w:t>
        <w:br/>
        <w:t xml:space="preserve">Example 1: You made 12 or fewe r consecutive payments for the item in Original Medicare and </w:t>
        <w:br/>
        <w:t xml:space="preserve">then joined our plan. The </w:t>
        <w:br/>
        <w:t xml:space="preserve">payment you made in Original Medicare do not count. You will have </w:t>
        <w:br/>
        <w:t xml:space="preserve">to make 13 payments to our plan before owning the item . </w:t>
        <w:br/>
        <w:t xml:space="preserve">Example 2: You made 12 or fewe r consecutive payments for the item in Original Medicare and </w:t>
        <w:br/>
        <w:t xml:space="preserve">then joined our plan. You were </w:t>
        <w:br/>
        <w:t xml:space="preserve">in our plan but did not obtain ow nership while in our plan. You </w:t>
        <w:br/>
        <w:t>then go back to Original Medicare. You will have  to make 13 consecutive new payments to own</w:t>
      </w:r>
    </w:p>
    <w:p>
      <w:r>
        <w:br w:type="page"/>
      </w:r>
    </w:p>
    <w:p>
      <w:pPr>
        <w:pStyle w:val="Heading1"/>
      </w:pPr>
      <w:r>
        <w:t>Main Title :   CHAPTER 4: Medical Benefits Chart (what is covered and what you pay)</w:t>
      </w:r>
    </w:p>
    <w:p>
      <w:r>
        <w:t>Content:</w:t>
      </w:r>
      <w:r>
        <w:t xml:space="preserve">CHAPTER 4: </w:t>
        <w:br/>
        <w:t xml:space="preserve">Medical Benefits Chart </w:t>
        <w:br/>
        <w:t xml:space="preserve">(what is covered and </w:t>
        <w:br/>
        <w:t>what you pay)</w:t>
      </w:r>
    </w:p>
    <w:p>
      <w:r>
        <w:br w:type="page"/>
      </w:r>
    </w:p>
    <w:p>
      <w:pPr>
        <w:pStyle w:val="Heading1"/>
      </w:pPr>
      <w:r>
        <w:t>Main Title :   SECTION 1 Understanding your out-of-pocket costs for coveredservices</w:t>
      </w:r>
    </w:p>
    <w:p>
      <w:r>
        <w:t>Content:</w:t>
      </w:r>
      <w:r>
        <w:t xml:space="preserve">52 2023 Evidence of Coverage for Blue Medicare Enhanced </w:t>
        <w:br/>
        <w:t xml:space="preserve">Chapter 4 Medical Benefits Char t (what is covered and what you pay) </w:t>
        <w:br/>
        <w:t>SECTION 1 Understanding your out-of-pocket costs for covered</w:t>
        <w:br/>
        <w:t xml:space="preserve">services </w:t>
        <w:br/>
        <w:t xml:space="preserve">This chapter provides a Medical Benefits Chart that lists your covered services and shows how </w:t>
        <w:br/>
        <w:t xml:space="preserve">much you will pay for each covere d service as a member of Blue  Medicare Enhanced. Later in </w:t>
        <w:br/>
        <w:t xml:space="preserve">this chapter, you can find information about medical  services that are not covered. Additional Part </w:t>
        <w:br/>
        <w:t xml:space="preserve">D limitations and exclusions can be found in Addendum A.   </w:t>
        <w:br/>
        <w:t xml:space="preserve">Section 1.1 Types of out-of-pocket co sts you may pay for your covered </w:t>
        <w:br/>
        <w:t xml:space="preserve">services </w:t>
        <w:br/>
        <w:t xml:space="preserve">To understand the payment informat ion we give you in this chapter, you need to know about the </w:t>
        <w:br/>
        <w:t>types of out-of-pocket costs you ma</w:t>
        <w:br/>
        <w:t xml:space="preserve">y pay for your covered services.  </w:t>
        <w:br/>
        <w:t xml:space="preserve">• A “copayment”  is the fixed amount you pay each time you receive certain medical </w:t>
        <w:br/>
        <w:t xml:space="preserve">services. You pay a copayment at </w:t>
        <w:br/>
        <w:t xml:space="preserve">the time you get the medical service. (The Medical </w:t>
        <w:br/>
        <w:t xml:space="preserve">Benefits Chart in Section 2 tell s you more about your copayments.) </w:t>
        <w:br/>
        <w:t xml:space="preserve">• “Coinsurance”  is the percentage you pay of the to tal cost of certai n medical services. </w:t>
        <w:br/>
        <w:t xml:space="preserve">You pay a coinsurance at the </w:t>
        <w:br/>
        <w:t xml:space="preserve">time you get the medical servic e. (The Medical Benefits </w:t>
        <w:br/>
        <w:t xml:space="preserve">Chart in Section 2 tells you more about your coinsurance.) </w:t>
        <w:br/>
        <w:t xml:space="preserve">The cost of the service, on which member copa yment/coinsurance is based, is on the Medicare </w:t>
        <w:br/>
        <w:t xml:space="preserve">allowable amount for covered services. </w:t>
        <w:br/>
        <w:t xml:space="preserve">Most people who qualify for Medicaid or for the Qualified Medicare Beneficiary (QMB) </w:t>
        <w:br/>
        <w:t>program should never pay deductible</w:t>
        <w:br/>
        <w:t xml:space="preserve">s, copayments, or coinsurance. Be sure to show your proof </w:t>
        <w:br/>
        <w:t xml:space="preserve">of Medicaid or QMB eligibility to  your provider, if applicable.  </w:t>
        <w:br/>
        <w:t xml:space="preserve">Section 1.2 What is the most you wi ll pay for Medicare Part A and Part B </w:t>
        <w:br/>
        <w:t xml:space="preserve">covered medical services? </w:t>
        <w:br/>
        <w:t xml:space="preserve">Because you are enrolled in a Medicare Advantage Plan, there is a limit on the total amount you </w:t>
        <w:br/>
        <w:t>have to pay out-of-pock</w:t>
        <w:br/>
        <w:t xml:space="preserve">et each year for in-net work medical services that are covered under </w:t>
        <w:br/>
        <w:t xml:space="preserve">Medicare Part A and Part B. This limit is called the maximum out-of-p ocket (MOOP) amount for </w:t>
        <w:br/>
        <w:t xml:space="preserve">medical services. For calendar year 2023 this amount is $3,700. </w:t>
        <w:br/>
        <w:t xml:space="preserve">The amounts you pay for copayments and coinsura nce for in-network covered services count </w:t>
        <w:br/>
        <w:t>toward this maximum out-of-</w:t>
        <w:br/>
        <w:t xml:space="preserve">pocket amount. (The amounts you pay for your plan premiums and </w:t>
        <w:br/>
        <w:t xml:space="preserve">for your Part D prescription drugs do not count  toward your maximum out-of-pocket amount. In </w:t>
        <w:br/>
        <w:t xml:space="preserve">addition, amounts you pay for some services do not count toward your ma ximum out-of-pocket </w:t>
        <w:br/>
        <w:t xml:space="preserve">amount. These services are marked with an asterisk  in the Medical Benefits Chart.) If you reach </w:t>
        <w:br/>
        <w:t xml:space="preserve">the maximum out-of-pocket amount of $3,700, you will not have to pay any out-of-pocket costs </w:t>
        <w:br/>
        <w:t xml:space="preserve">for the rest of the year for in -network covered Part A and Part B services. However, you must </w:t>
        <w:br/>
        <w:t xml:space="preserve">continue to pay your plan premium and the Medicare Part B premium (unless your Part B </w:t>
        <w:br/>
        <w:t>premium is paid for you by Medica id or another third party).</w:t>
      </w:r>
    </w:p>
    <w:p>
      <w:r>
        <w:br w:type="page"/>
      </w:r>
    </w:p>
    <w:p>
      <w:pPr>
        <w:pStyle w:val="Heading1"/>
      </w:pPr>
      <w:r>
        <w:t>Main Title :   SECTION 2 Use the Medical Benefits Chart to find out what is covered and how much you will pay</w:t>
      </w:r>
    </w:p>
    <w:p>
      <w:r>
        <w:t>Content:</w:t>
      </w:r>
      <w:r>
        <w:t xml:space="preserve">53 2023 Evidence of Coverage for Blue Medicare Enhanced </w:t>
        <w:br/>
        <w:t xml:space="preserve">Chapter 4 Medical Benefits Chart (what is covered and what you pay) </w:t>
        <w:br/>
        <w:t xml:space="preserve">Section 1.3 Our plan does not allow providers to “balance bill” you </w:t>
        <w:br/>
        <w:t xml:space="preserve">As a member of Blue Medicare Enhanced, an important protection for you is that you only have </w:t>
        <w:br/>
        <w:t xml:space="preserve">to pay your cost sharing amount when you get services covered by our plan. Providers may not add additional separate charges, called “balance billing.” This protection applies even if we pay the provider less than the provider charges for a service and even if there is a dispute and we don’t pay certain provider charges. </w:t>
        <w:br/>
        <w:t xml:space="preserve">Here is how this protection works. </w:t>
        <w:br/>
        <w:t xml:space="preserve">• If your cost sharing is a copayment (a set amount of dollars, for example, $15.00), then you pay only that amount for any covered services from a network provider. </w:t>
        <w:br/>
        <w:t xml:space="preserve">• If your cost sharing is a coinsurance (a percentage of the total charges), then you never pay more than that percentage. However, your cost depends on which type of provider you see: </w:t>
        <w:br/>
        <w:t xml:space="preserve">o If you receive the covered services from a network provider, you pay the coinsurance percentage multiplied by the plan’s reimbursement rate (as </w:t>
        <w:br/>
        <w:t xml:space="preserve">determined in the contract between the provider and the plan). </w:t>
        <w:br/>
        <w:t xml:space="preserve">o If you receive the covered services from an out-of-network provider who participates with Medicare, you pay the coinsurance percentage multiplied by the </w:t>
        <w:br/>
        <w:t xml:space="preserve">Medicare payment rate for participating providers. (Remember, the plan covers services from out-of-network providers only in certain situations, such as when you get a referral or for emergencies or urgently needed services.) </w:t>
        <w:br/>
        <w:t xml:space="preserve">o If you receive the covered services from an out-of-network provider who does not participate with Medicare, you pay the coinsurance percentage multiplied by the Medicare payment rate for non-participating providers. (Remember, the plan covers services from out-of-network providers only in certain situations, such as when you get a referral, or for emergencies or urgently needed services.) </w:t>
        <w:br/>
        <w:t xml:space="preserve">• If you believe a provider has “balance billed” you, call Customer Service. </w:t>
        <w:br/>
        <w:t xml:space="preserve">SECTION 2 Use the Medical Benefits Chart to find out what is </w:t>
        <w:br/>
        <w:t xml:space="preserve">covered and how much you will pay  </w:t>
        <w:br/>
        <w:t xml:space="preserve">Section 2.1 Your medical benefits and costs as a member of the plan  </w:t>
        <w:br/>
        <w:t xml:space="preserve">The Medical Benefits Chart on the following pages lists the services Blue Medicare Enhanced </w:t>
        <w:br/>
        <w:t xml:space="preserve">covers and what you pay out-of-pocket for each service. Part D prescription drug coverage is in </w:t>
        <w:br/>
        <w:t>Chapter 5. The services listed in the Medical Benefits Chart are covered only when the following coverage requirements are met:</w:t>
      </w:r>
    </w:p>
    <w:p>
      <w:r>
        <w:br w:type="page"/>
      </w:r>
    </w:p>
    <w:p>
      <w:pPr>
        <w:pStyle w:val="Heading1"/>
      </w:pPr>
      <w:r>
        <w:t>Main Title :   SECTION 3 What services are not covered by the plan?</w:t>
      </w:r>
    </w:p>
    <w:p>
      <w:r>
        <w:t>Content:</w:t>
      </w:r>
      <w:r>
        <w:t xml:space="preserve">2023 Evidence of Coverage for Blue Medicare Enhanced 105 </w:t>
        <w:br/>
        <w:t xml:space="preserve">Chapter 4 Medical Benefits Char t (what is covered and what you pay)  </w:t>
        <w:br/>
        <w:t xml:space="preserve"> </w:t>
        <w:br/>
        <w:t xml:space="preserve"> SECTION 3 What services are not covered by the plan? </w:t>
        <w:br/>
        <w:t xml:space="preserve">Section 3.1 Services we do not cover (exclusions)  </w:t>
        <w:br/>
        <w:t xml:space="preserve">This section tells you what services are “exclude d” from Medicare coverage and therefore, are </w:t>
        <w:br/>
        <w:t xml:space="preserve">not covered by this plan.  </w:t>
        <w:br/>
        <w:t xml:space="preserve">The chart below lists services and items that ei ther are not covered under any condition or are </w:t>
        <w:br/>
        <w:t xml:space="preserve">covered only under specific conditions. If you get services that are excl uded (not covered), you must pa y for them yourself except under </w:t>
        <w:br/>
        <w:t xml:space="preserve">the specific conditions listed below. Even if you </w:t>
        <w:br/>
        <w:t xml:space="preserve">receive the excluded services at an emergency </w:t>
        <w:br/>
        <w:t xml:space="preserve">facility, the excluded services are still not cove red and our plan will not pay for them. The only </w:t>
        <w:br/>
        <w:t xml:space="preserve">exception: is if the service is a ppealed and decided: upon appeal to  be a medical service that we </w:t>
        <w:br/>
        <w:t xml:space="preserve">should have paid for or covered because of your specific situation. (F or information about </w:t>
        <w:br/>
        <w:t xml:space="preserve">appealing a decision we have ma de to not cover a medical serv ice, go to Chapter 9, Section 5.3 </w:t>
        <w:br/>
        <w:t xml:space="preserve">in this document.)    </w:t>
        <w:br/>
        <w:t xml:space="preserve"> </w:t>
        <w:br/>
        <w:t xml:space="preserve">Services not covered by </w:t>
        <w:br/>
        <w:t xml:space="preserve">Medicare Not covered under any condition Covered only under specific </w:t>
        <w:br/>
        <w:t xml:space="preserve">conditions </w:t>
        <w:br/>
        <w:t xml:space="preserve">Acupuncture </w:t>
        <w:br/>
        <w:t xml:space="preserve">  Available for people with chronic low back pain under certain circumstances.  </w:t>
        <w:br/>
        <w:t xml:space="preserve">Cosmetic surgery or procedures </w:t>
        <w:br/>
        <w:t xml:space="preserve">  • Covered in cases of an accidental </w:t>
        <w:br/>
        <w:t>injury o</w:t>
        <w:br/>
        <w:t xml:space="preserve">r for improvement of the </w:t>
        <w:br/>
        <w:t xml:space="preserve">functioning of a malformed body member. </w:t>
        <w:br/>
        <w:t xml:space="preserve">• Covered for all stages of reconstruction for </w:t>
        <w:br/>
        <w:t xml:space="preserve">a breast after a </w:t>
        <w:br/>
        <w:t xml:space="preserve">mastectomy, as well as for the unaffected breast to produce a symmetrical appearance. </w:t>
        <w:br/>
        <w:t xml:space="preserve">Custodial care </w:t>
        <w:br/>
        <w:t xml:space="preserve">Custodial care is personal </w:t>
        <w:br/>
        <w:t>care that does not require the continuing attention of trained medical or paramedical personnel, such as care that helps you with activities of daily living, such as bath</w:t>
        <w:br/>
        <w:t>ing or dressing. √</w:t>
      </w:r>
    </w:p>
    <w:p>
      <w:r>
        <w:br w:type="page"/>
      </w:r>
    </w:p>
    <w:p>
      <w:pPr>
        <w:pStyle w:val="Heading1"/>
      </w:pPr>
      <w:r>
        <w:t>Main Title :   CHAPTER 5: Using the plan’s coverage for Part D prescription drugs</w:t>
      </w:r>
    </w:p>
    <w:p>
      <w:r>
        <w:t>Content:</w:t>
      </w:r>
      <w:r>
        <w:t xml:space="preserve">CHAPTER 5: </w:t>
        <w:br/>
        <w:t xml:space="preserve">Using the plan’s coverage </w:t>
        <w:br/>
        <w:t>for Part D prescription drugs</w:t>
      </w:r>
    </w:p>
    <w:p>
      <w:r>
        <w:br w:type="page"/>
      </w:r>
    </w:p>
    <w:p>
      <w:pPr>
        <w:pStyle w:val="Heading1"/>
      </w:pPr>
      <w:r>
        <w:t>Main Title :   SECTION 2 Fill your prescription at a network pharmacy or through the plan’s mail-order service</w:t>
      </w:r>
    </w:p>
    <w:p>
      <w:r>
        <w:t>Content:</w:t>
      </w:r>
      <w:r>
        <w:t xml:space="preserve">2023 Evidence of Coverage for Blue Medicare Enhanced 110 </w:t>
        <w:br/>
        <w:t xml:space="preserve">Chapter 5 Using the plan’s coverage for Part D prescription drugs  </w:t>
        <w:br/>
        <w:t xml:space="preserve"> </w:t>
        <w:br/>
        <w:t xml:space="preserve"> SECTION 1 Introduction </w:t>
        <w:br/>
        <w:t xml:space="preserve">This chapter explains rules for using your coverage for Part D drugs . Please see Chapter 4 for </w:t>
        <w:br/>
        <w:t xml:space="preserve">Medicare Part B drug benefits  and hospice drug benefits. </w:t>
        <w:br/>
        <w:t xml:space="preserve">Section 1.1 Basic rules for the plan’s Part D drug coverage </w:t>
        <w:br/>
        <w:t xml:space="preserve">The plan will generally cover your drugs as long as you follow these basic rules: </w:t>
        <w:br/>
        <w:t xml:space="preserve">• You must have a provider (a doc tor, dentist, or other prescr iber) write you a prescription </w:t>
        <w:br/>
        <w:t xml:space="preserve">which must be valid under </w:t>
        <w:br/>
        <w:t xml:space="preserve">applicable state law.  </w:t>
        <w:br/>
        <w:t xml:space="preserve">• Your prescriber must not be on Medi care’s Exclusion or Preclusion Lists. </w:t>
        <w:br/>
        <w:t xml:space="preserve">• You generally must use a network pharmacy  to fill your prescription. (See Section 2, Fill </w:t>
        <w:br/>
        <w:t xml:space="preserve">your prescriptions at a network pharmacy </w:t>
        <w:br/>
        <w:t xml:space="preserve">or through the plan’s mail-order service. ) </w:t>
        <w:br/>
        <w:t xml:space="preserve">• Your drug must be on the plan’s List of Covered Drugs (Formulary)  (we call it the “Drug </w:t>
        <w:br/>
        <w:t xml:space="preserve">List” for short). (See Section 3, </w:t>
        <w:br/>
        <w:t xml:space="preserve">Your drugs need to be on the plan’s “Drug List .”) </w:t>
        <w:br/>
        <w:t xml:space="preserve">• Your drug must be used for a medically  accepted indication. A “medically accepted </w:t>
        <w:br/>
        <w:t xml:space="preserve">indication” is a use of </w:t>
        <w:br/>
        <w:t xml:space="preserve">the drug that is either approved by the Food and Drug </w:t>
        <w:br/>
        <w:t xml:space="preserve">Administration or supported by certain re ference books. (See S ection 3 for more </w:t>
        <w:br/>
        <w:t xml:space="preserve">information about a medical ly accepted indication.) </w:t>
        <w:br/>
        <w:t xml:space="preserve">SECTION 2 Fill your prescription at a network pharmacy or </w:t>
        <w:br/>
        <w:t xml:space="preserve">through the plan’s mail-order service </w:t>
        <w:br/>
        <w:t xml:space="preserve">Section 2.1 Use a network pharmacy </w:t>
        <w:br/>
        <w:t xml:space="preserve">In most cases, your prescriptions are covered only if they are filled at the plan’s network </w:t>
        <w:br/>
        <w:t xml:space="preserve">pharmacies. (See Section 2.5 for information abou t when we would cover prescriptions filled </w:t>
        <w:br/>
        <w:t xml:space="preserve">at out-of-network pharmacies.) </w:t>
        <w:br/>
        <w:t xml:space="preserve">A network pharmacy is a pharmacy that has a contract with the plan to provide your covered </w:t>
        <w:br/>
        <w:t xml:space="preserve">prescription drugs. The term “covered drugs” means </w:t>
        <w:br/>
        <w:t xml:space="preserve">all of the Part D prescription drugs that are </w:t>
        <w:br/>
        <w:t xml:space="preserve">on the plan’s Drug List. </w:t>
        <w:br/>
        <w:t xml:space="preserve">Section 2.2 Network pharmacies </w:t>
        <w:br/>
        <w:t xml:space="preserve">How do you find a network pharmacy in your area? </w:t>
        <w:br/>
        <w:t xml:space="preserve">To find a network pharmacy, you can look in your Pharmacy Directory , visit our website </w:t>
        <w:br/>
        <w:t>www.BlueCrossNC.com/find-a-drug-or-pharmac y, and/or call Customer Service.</w:t>
      </w:r>
    </w:p>
    <w:p>
      <w:r>
        <w:br w:type="page"/>
      </w:r>
    </w:p>
    <w:p>
      <w:pPr>
        <w:pStyle w:val="Heading1"/>
      </w:pPr>
      <w:r>
        <w:t>Main Title :   SECTION 3 Your drugs need to be on the plan’s “Drug List”</w:t>
      </w:r>
    </w:p>
    <w:p>
      <w:r>
        <w:t>Content:</w:t>
      </w:r>
      <w:r>
        <w:t xml:space="preserve">2023 Evidence of Coverage for Blue Medicare Enhanced 113 </w:t>
        <w:br/>
        <w:t xml:space="preserve">Chapter 5 Using the plan’s coverage for Part D prescription drugs  </w:t>
        <w:br/>
        <w:t>•Any network chain pharmacy that participates  in our network with in North Carolina is</w:t>
        <w:br/>
        <w:t>also considered in-network outside of No</w:t>
        <w:br/>
        <w:t>rth Carolina. So you may visit these stores</w:t>
        <w:br/>
        <w:t>nationwide, and your prescriptions will be c overed at the in-netwo rk benefit level;</w:t>
        <w:br/>
        <w:t>•You are in an emergency situation and re quire access to a covered Part D drug, for</w:t>
        <w:br/>
        <w:t xml:space="preserve">instance when you are in an </w:t>
        <w:br/>
        <w:t>outpatient hospital setting;</w:t>
        <w:br/>
        <w:t>•You are traveling outside of the service area; you a) run out of the covered drug(s) or b)</w:t>
        <w:br/>
        <w:t>become ill and need a co</w:t>
        <w:br/>
        <w:t>vered drug a nd cannot access a network pharmacy;</w:t>
        <w:br/>
        <w:t>•You cannot obtain a covered drug in a timely manner within th e service area, because, for</w:t>
        <w:br/>
        <w:t xml:space="preserve">example, there is no network pharmacy within </w:t>
        <w:br/>
        <w:t>a reasonable driving dist ance that provides</w:t>
        <w:br/>
        <w:t>24-hour service;</w:t>
        <w:br/>
        <w:t>•You reside in a long term care facility and th e contracted long term care pharmacy does</w:t>
        <w:br/>
        <w:t>not par</w:t>
        <w:br/>
        <w:t>ticipate in the plan ’s pharmacy network; or</w:t>
        <w:br/>
        <w:t>•You must fill a prescription for a covered dr ug, and that particular drug is not regularly</w:t>
        <w:br/>
        <w:t>stocked at accessible network retail or ma</w:t>
        <w:br/>
        <w:t>il-order pharmacies (for example, an orphan</w:t>
        <w:br/>
        <w:t>drug or other specialty pharmaceutical that  is typically shipped directly from</w:t>
        <w:br/>
        <w:t>manufacturers or special vendors).</w:t>
        <w:br/>
        <w:t xml:space="preserve">How do you ask for reimbursement from the plan? </w:t>
        <w:br/>
        <w:t xml:space="preserve">If you must use an out-of-network pharmacy, you w ill generally have to pay the full cost (rather </w:t>
        <w:br/>
        <w:t>than your no</w:t>
        <w:br/>
        <w:t xml:space="preserve">rmal cost share) at the time you f ill your prescription. You ca n ask us to reimburse </w:t>
        <w:br/>
        <w:t xml:space="preserve">you for our share of the cost. (C hapter 7, Section 2.1 explains how to ask the plan to pay you </w:t>
        <w:br/>
        <w:t xml:space="preserve">back.) </w:t>
        <w:br/>
        <w:t xml:space="preserve">SECTION 3 Your drugs need to be on the plan’s “Drug List” </w:t>
        <w:br/>
        <w:t xml:space="preserve">Section 3.1 The “Drug List” tells which Part D drugs are covered </w:t>
        <w:br/>
        <w:t xml:space="preserve">The plan has a “ List of Covered Drugs (Formulary).”  In this Evidence of Coverage , we call it </w:t>
        <w:br/>
        <w:t xml:space="preserve">the “Drug List” for short.   </w:t>
        <w:br/>
        <w:t xml:space="preserve">The drugs on this list are selected by the plan w ith the help of a team of  doctors and pharmacists. </w:t>
        <w:br/>
        <w:t>The lis</w:t>
        <w:br/>
        <w:t xml:space="preserve">t meets Medicare’s requirements and has been approved by Medicare. </w:t>
        <w:br/>
        <w:t xml:space="preserve">The drugs on the Drug List are only those covered under Medicare Part D.  </w:t>
        <w:br/>
        <w:t xml:space="preserve">We will generally cover a drug on the plan’s Drug List as long as you follow the other coverage </w:t>
        <w:br/>
        <w:t>rules explained in this chapter and the use of</w:t>
        <w:br/>
        <w:t xml:space="preserve"> the drug is a medically  accepted indication. A </w:t>
        <w:br/>
        <w:t xml:space="preserve">“medically accepted indication” is a use of the drug that is either : </w:t>
        <w:br/>
        <w:t>•Approved by the Food and Drug Administr ation. (That is, the Food and Drug</w:t>
        <w:br/>
        <w:t xml:space="preserve">Administration has approved the drug for the </w:t>
        <w:br/>
        <w:t>diagnosis or condition for which it is being</w:t>
        <w:br/>
        <w:t>prescribed.)</w:t>
      </w:r>
    </w:p>
    <w:p>
      <w:r>
        <w:br w:type="page"/>
      </w:r>
    </w:p>
    <w:p>
      <w:pPr>
        <w:pStyle w:val="Heading1"/>
      </w:pPr>
      <w:r>
        <w:t>Main Title :   SECTION 4 There are restrictions on coverage for some drugs</w:t>
      </w:r>
    </w:p>
    <w:p>
      <w:r>
        <w:t>Content:</w:t>
      </w:r>
      <w:r>
        <w:t xml:space="preserve">2023 Evidence of Coverage for Blue Medicare Enhanced 115 </w:t>
        <w:br/>
        <w:t xml:space="preserve">Chapter 5 Using the plan’s coverage for Part D prescription drugs  </w:t>
        <w:br/>
        <w:t xml:space="preserve">Section 3.3 How can you find out if a specific drug is on the Drug List?  </w:t>
        <w:br/>
        <w:t xml:space="preserve">You have three ways to find out: </w:t>
        <w:br/>
        <w:t>1.Check the most recent Drug List we provided electronically.</w:t>
        <w:br/>
        <w:t>2.Visit the plan’s website www.Medicare.BlueCrossNC.com. The Drug List on the</w:t>
        <w:br/>
        <w:t>website is always the mo</w:t>
        <w:br/>
        <w:t>st current.</w:t>
        <w:br/>
        <w:t>3.Call Customer Service to find out if a partic ular drug is on the plan’s Drug List or</w:t>
        <w:br/>
        <w:t>to ask for a copy of the list.</w:t>
        <w:br/>
        <w:t xml:space="preserve">SECTION 4 There are restrictions  on coverage for some drugs </w:t>
        <w:br/>
        <w:t xml:space="preserve">Section 4.1 Why do some drugs have restrictions? </w:t>
        <w:br/>
        <w:t xml:space="preserve">For certain prescription drugs, special rules restri ct how and when the plan covers them. A team </w:t>
        <w:br/>
        <w:t xml:space="preserve">of doctors and pharmacists developed these ru les to encourage you and your provider to use </w:t>
        <w:br/>
        <w:t xml:space="preserve">drugs in the most effective ways.  </w:t>
        <w:br/>
        <w:t xml:space="preserve">To find out if any of these restrictions apply to a drug you take or want to take, check the Drug </w:t>
        <w:br/>
        <w:t>List. If a safe, lower-cost drug wi</w:t>
        <w:br/>
        <w:t xml:space="preserve">ll work just as well medically as  a higher-cost dr ug, the plan’s </w:t>
        <w:br/>
        <w:t xml:space="preserve">rules are designed to encourage you and your pr ovider to use that lower-cost option.  </w:t>
        <w:br/>
        <w:t xml:space="preserve">Please note that sometimes a drug may appear more  than once on our drug list. This is because </w:t>
        <w:br/>
        <w:t>the same drugs can differ based on the strengt</w:t>
        <w:br/>
        <w:t xml:space="preserve">h, amount, or form of th e drug prescribed by your </w:t>
        <w:br/>
        <w:t xml:space="preserve">health care provider, and different restrictions or cost sharing may apply to the different versions </w:t>
        <w:br/>
        <w:t xml:space="preserve">of the drug (for instance, 10 mg versus 100 mg; one per day versus two per day; tablet versus </w:t>
        <w:br/>
        <w:t xml:space="preserve">liquid). </w:t>
        <w:br/>
        <w:t xml:space="preserve">Section 4.2 What kinds of restrictions? </w:t>
        <w:br/>
        <w:t xml:space="preserve">The sections below tell you more about the type s of restrictions we us e for certain drugs.  </w:t>
        <w:br/>
        <w:t xml:space="preserve">If there is a restriction for your drug, it usually means that you or your provider will have </w:t>
        <w:br/>
        <w:t>to take extra steps in o</w:t>
        <w:br/>
        <w:t xml:space="preserve">rder for us to cover the drug. Contact Customer Se rvice to learn what </w:t>
        <w:br/>
        <w:t xml:space="preserve">you or your provider would need to  do to get coverage for the dr ug. If you want us to waive the </w:t>
        <w:br/>
        <w:t xml:space="preserve">restriction for you, you will need to  use the coverage decision process and ask us to make an </w:t>
        <w:br/>
        <w:t xml:space="preserve">exception. We may or may not agree to waive the restriction for you. (See Chapter 9.) </w:t>
        <w:br/>
        <w:t xml:space="preserve">Restricting brand name drugs wh en a generic version is available    </w:t>
        <w:br/>
        <w:t xml:space="preserve">Generally, a “generic” drug works the same as  a brand name drug a nd usually costs less. In most </w:t>
        <w:br/>
        <w:t>cases, when a generic v</w:t>
        <w:br/>
        <w:t xml:space="preserve">ersion of a brand name  drug is available, our network pharmacies </w:t>
        <w:br/>
        <w:t xml:space="preserve">will provide you the generic version instead of  the brand name drug.  However, if your </w:t>
        <w:br/>
        <w:t>provider has told us the medical reason that neither the generic dr ug nor other covered drugs that</w:t>
      </w:r>
    </w:p>
    <w:p>
      <w:r>
        <w:br w:type="page"/>
      </w:r>
    </w:p>
    <w:p>
      <w:pPr>
        <w:pStyle w:val="Heading1"/>
      </w:pPr>
      <w:r>
        <w:t>Main Title :   SECTION 5 What if one of your drugs is not covered in the way you’d like it to be covered?</w:t>
      </w:r>
    </w:p>
    <w:p>
      <w:r>
        <w:t>Content:</w:t>
      </w:r>
      <w:r>
        <w:t xml:space="preserve">2023 Evidence of Coverage for Blue Medicare Enhanced 116 </w:t>
        <w:br/>
        <w:t xml:space="preserve">Chapter 5 Using the plan’s coverage for Part D prescription drugs  </w:t>
        <w:br/>
        <w:t xml:space="preserve"> </w:t>
        <w:br/>
        <w:t xml:space="preserve"> treat the same condition will work for you, then we will cover the brand name drug. (Your share </w:t>
        <w:br/>
        <w:t xml:space="preserve">of the cost may be greate r for the brand name drug th an for the generic drug.) </w:t>
        <w:br/>
        <w:t xml:space="preserve">Getting plan approval in advance  </w:t>
        <w:br/>
        <w:t xml:space="preserve">For certain drugs, you or your provider need to get a pproval from the plan before we will agree to </w:t>
        <w:br/>
        <w:t>cover the drug for you. This is called “</w:t>
        <w:br/>
        <w:t xml:space="preserve">prior authorization.” This is put in place to ensure </w:t>
        <w:br/>
        <w:t xml:space="preserve">medication safety and help guide appropriate use of certain drugs. If you do not get this approval, </w:t>
        <w:br/>
        <w:t xml:space="preserve">your drug might not be covered by the plan. </w:t>
        <w:br/>
        <w:t xml:space="preserve">Trying a different drug first  </w:t>
        <w:br/>
        <w:t xml:space="preserve">This requirement encourages you to  try less costly but usually just  as effective drugs before the </w:t>
        <w:br/>
        <w:t>plan covers another drug. For example, if Dr</w:t>
        <w:br/>
        <w:t xml:space="preserve">ug A and Drug B treat the same medical condition, </w:t>
        <w:br/>
        <w:t xml:space="preserve">the plan may require you to try Drug A first. If Drug A does not work for you, the plan will then </w:t>
        <w:br/>
        <w:t xml:space="preserve">cover Drug B. This requirement to tr y a different drug first is called “ step therapy.” </w:t>
        <w:br/>
        <w:t xml:space="preserve">Quantity limits  </w:t>
        <w:br/>
        <w:t xml:space="preserve">For certain drugs, we limit how much of a drug you can get each time you fill your prescription. </w:t>
        <w:br/>
        <w:t xml:space="preserve">For example, if it is normally considered safe </w:t>
        <w:br/>
        <w:t xml:space="preserve">to take only one pill per day for a certain drug, we </w:t>
        <w:br/>
        <w:t xml:space="preserve">may limit coverage for your prescription to no more than one pill per day. </w:t>
        <w:br/>
        <w:t xml:space="preserve">SECTION 5 What if one of your drugs is not covered in the way </w:t>
        <w:br/>
        <w:t xml:space="preserve">you’d like it to be covered? </w:t>
        <w:br/>
        <w:t xml:space="preserve">Section 5.1 There are things you can do if your drug is not covered in the </w:t>
        <w:br/>
        <w:t xml:space="preserve">way you’d like it to be covered </w:t>
        <w:br/>
        <w:t xml:space="preserve">There are situations where there is a prescrip tion drug you are currently taking, or one that you </w:t>
        <w:br/>
        <w:t xml:space="preserve">and your provider thinks you s hould be taking, that is not on our formulary or is on our </w:t>
        <w:br/>
        <w:t xml:space="preserve">formulary with restrictions. For example: </w:t>
        <w:br/>
        <w:t xml:space="preserve">• The drug might not be covered at all. Or ma ybe a generic version of  the drug is covered </w:t>
        <w:br/>
        <w:t>but the brand name version you wa</w:t>
        <w:br/>
        <w:t xml:space="preserve">nt to take is not covered. </w:t>
        <w:br/>
        <w:t xml:space="preserve">• The drug is covered, but there are extra rules or  restrictions on coverage for that drug as </w:t>
        <w:br/>
        <w:t xml:space="preserve">explained in Section 4. </w:t>
        <w:br/>
        <w:t xml:space="preserve"> </w:t>
        <w:br/>
        <w:t xml:space="preserve">• The drug is covered, but it is in a cost shar ing tier that makes your  cost sharing more </w:t>
        <w:br/>
        <w:t xml:space="preserve">expensive than you think it should be. </w:t>
        <w:br/>
        <w:t xml:space="preserve"> </w:t>
        <w:br/>
        <w:t xml:space="preserve">There are things you can do if your drug is not covered in the way that  you’d like it to be </w:t>
        <w:br/>
        <w:t xml:space="preserve">covered.  </w:t>
        <w:br/>
        <w:t xml:space="preserve">• If your drug is not on the Drug List  or if your drug is restricted, go to Section 5.2 to learn </w:t>
        <w:br/>
        <w:t>what you can do.</w:t>
      </w:r>
    </w:p>
    <w:p>
      <w:r>
        <w:br w:type="page"/>
      </w:r>
    </w:p>
    <w:p>
      <w:pPr>
        <w:pStyle w:val="Heading1"/>
      </w:pPr>
      <w:r>
        <w:t>Main Title :   SECTION 6 What if your coverage changes for one of your drugs?</w:t>
      </w:r>
    </w:p>
    <w:p>
      <w:r>
        <w:t>Content:</w:t>
      </w:r>
      <w:r>
        <w:t xml:space="preserve">2023 Evidence of Coverage for Blue Medicare Enhanced 119 </w:t>
        <w:br/>
        <w:t xml:space="preserve">Chapter 5 Using the plan’s coverage for Part D prescription drugs  </w:t>
        <w:br/>
        <w:t xml:space="preserve">Service to ask for a list of covered drugs that treat the same medical condition. This list can help </w:t>
        <w:br/>
        <w:t xml:space="preserve">your provider find a covered drug that might work for you.  </w:t>
        <w:br/>
        <w:t xml:space="preserve">You can ask for an exception </w:t>
        <w:br/>
        <w:t xml:space="preserve">You and your provider can ask the pl an to make an exception in the cost sharing tier for the drug </w:t>
        <w:br/>
        <w:t>so that you pay less for it. If your provider says that you have medical reas</w:t>
        <w:br/>
        <w:t xml:space="preserve">ons that justify asking </w:t>
        <w:br/>
        <w:t xml:space="preserve">us for an exception, your pr ovider can help you request an exception to the rule. </w:t>
        <w:br/>
        <w:t xml:space="preserve">If you and your provider want to ask for an exception, Ch apter 9, Section 6.4  tells what to do. It </w:t>
        <w:br/>
        <w:t xml:space="preserve">explains the procedures and dead lines that have been set by Medi care to make sure your request </w:t>
        <w:br/>
        <w:t xml:space="preserve">is handled promptly and fairly. Drugs in our Specialty Tier are not eligible for this type of exception. We do not lower the cost </w:t>
        <w:br/>
        <w:t xml:space="preserve">sharing amount for drugs in this tier. </w:t>
        <w:br/>
        <w:t xml:space="preserve">SECTION 6 What if your coverage changes for one of your </w:t>
        <w:br/>
        <w:t xml:space="preserve">drugs? </w:t>
        <w:br/>
        <w:t xml:space="preserve">Section 6.1 The Drug List can change during the year </w:t>
        <w:br/>
        <w:t xml:space="preserve">Most of the changes in drug coverage happen at the beginning of each year (January 1). </w:t>
        <w:br/>
        <w:t xml:space="preserve">However, during the year, the plan can make some changes to the Drug List. For example, the </w:t>
        <w:br/>
        <w:t xml:space="preserve">plan might: </w:t>
        <w:br/>
        <w:t>•Add or remove drugs from the Drug List.</w:t>
        <w:br/>
        <w:t>•Move a drug to a higher or lower cost sharing tier .</w:t>
        <w:br/>
        <w:t>•Add or remove a restriction on coverage for a drug .</w:t>
        <w:br/>
        <w:t>•Replace a brand name drug with a generic drug.</w:t>
        <w:br/>
        <w:t xml:space="preserve">We must follow Medicare requirements befo re we change the plan’s Drug List.  </w:t>
        <w:br/>
        <w:t>Section 6.2 What happens if coverag e changes for a drug you are taking?</w:t>
        <w:br/>
        <w:t xml:space="preserve">Information on changes to drug coverage </w:t>
        <w:br/>
        <w:t xml:space="preserve">When changes to the Drug List occur, we post in formation on our website about those changes. </w:t>
        <w:br/>
        <w:t>We also update our online Drug Li st on a regularly scheduled ba sis. Below</w:t>
        <w:br/>
        <w:t xml:space="preserve"> we point out the </w:t>
        <w:br/>
        <w:t xml:space="preserve">times that you would get direct  notice if changes are made to  a drug that you are taking.  </w:t>
        <w:br/>
        <w:t xml:space="preserve">Changes to your drug coverage that aff ect you during the current plan year </w:t>
        <w:br/>
        <w:t>•A new generic drug replaces a brand name dr ug on the Drug List (or we change the</w:t>
        <w:br/>
        <w:t>cost sharing tier or add new restriction s to the brand name drug or both)</w:t>
      </w:r>
    </w:p>
    <w:p>
      <w:r>
        <w:br w:type="page"/>
      </w:r>
    </w:p>
    <w:p>
      <w:pPr>
        <w:pStyle w:val="Heading1"/>
      </w:pPr>
      <w:r>
        <w:t>Main Title :   SECTION 7 What types of drugs are not covered by the plan?</w:t>
      </w:r>
    </w:p>
    <w:p>
      <w:r>
        <w:t>Content:</w:t>
      </w:r>
      <w:r>
        <w:t xml:space="preserve">2023 Evidence of Coverage for Blue Medicare Enhanced 121 </w:t>
        <w:br/>
        <w:t xml:space="preserve">Chapter 5 Using the plan’s coverage for Part D prescription drugs </w:t>
        <w:br/>
        <w:t xml:space="preserve"> </w:t>
        <w:br/>
        <w:t xml:space="preserve"> changes will likely affect you starting January 1 of the next plan year if you stay in the same </w:t>
        <w:br/>
        <w:t xml:space="preserve">plan. </w:t>
        <w:br/>
        <w:t xml:space="preserve">In general, changes that will not affect you during the current plan year are: </w:t>
        <w:br/>
        <w:t xml:space="preserve">• We move your drug into a higher cost sharing tier. </w:t>
        <w:br/>
        <w:t xml:space="preserve">• We put a new restriction on the use of your drug. </w:t>
        <w:br/>
        <w:t xml:space="preserve">• We remove your drug from the Drug List. </w:t>
        <w:br/>
        <w:t xml:space="preserve">If any of these changes happen for a drug you are taking (except for market withdrawal, a generic drug replacing a brand name drug, or other change noted in the sections above), then the change won’t affect your use or what you pay as your share of the cost until January 1 of the next </w:t>
        <w:br/>
        <w:t xml:space="preserve">year. Until that date, you probably won’t see any increase in your payments or any added restrictions to your use of the drug.  </w:t>
        <w:br/>
        <w:t xml:space="preserve">We will not tell you about these types of changes directly during the current plan year. You will need to check the Drug List for the next plan year (when the list is available during the open enrollment period) to see if there are any changes to the drugs you are taking that will impact you during the next plan year. </w:t>
        <w:br/>
        <w:t xml:space="preserve">SECTION 7 What types of drugs are not covered by the plan? </w:t>
        <w:br/>
        <w:t xml:space="preserve">Section 7.1 Types of drugs we do not cover </w:t>
        <w:br/>
        <w:t xml:space="preserve">This section tells you what kinds of prescription drugs are “excluded.” This means Medicare </w:t>
        <w:br/>
        <w:t xml:space="preserve">does not pay for these drugs.   </w:t>
        <w:br/>
        <w:t xml:space="preserve">If you get drugs that are excluded, you must pay for them yourself (except for certain excluded </w:t>
        <w:br/>
        <w:t xml:space="preserve">drugs covered under our enhanced drug coverage). If you appeal and the requested drug is found not to be excluded under Part D, we will pay for or cover it. (For information about appealing a decision, go to Chapter 9.)   </w:t>
        <w:br/>
        <w:t xml:space="preserve">Here are three general rules about drugs that Medicare drug plans will not cover under Part D: </w:t>
        <w:br/>
        <w:t xml:space="preserve">• Our plan’s Part D drug coverage cannot cover a drug that would be covered under </w:t>
        <w:br/>
        <w:t xml:space="preserve">Medicare Part A or Part B. </w:t>
        <w:br/>
        <w:t xml:space="preserve">• Our plan cannot cover a drug purchased outside the United States or its territories. </w:t>
        <w:br/>
        <w:t xml:space="preserve">• Our plan usually cannot cover off-label use. “Off-label use” is any use of the drug other </w:t>
        <w:br/>
        <w:t xml:space="preserve">than those indicated on a drug’s label as approved by the Food and Drug Administration. </w:t>
        <w:br/>
        <w:t>• Coverage for “off-label use” is allowed only when the use is supported by certain references, such as the American Hospital Formulary Service Drug Information and the DRUGDEX Information System.</w:t>
      </w:r>
    </w:p>
    <w:p>
      <w:r>
        <w:br w:type="page"/>
      </w:r>
    </w:p>
    <w:p>
      <w:pPr>
        <w:pStyle w:val="Heading1"/>
      </w:pPr>
      <w:r>
        <w:t>Main Title :   SECTION 8 Filling a prescription</w:t>
      </w:r>
    </w:p>
    <w:p>
      <w:r>
        <w:t>Content:</w:t>
      </w:r>
      <w:r>
        <w:t xml:space="preserve">2023 Evidence of Coverage for Blue Medicare Enhanced 122 </w:t>
        <w:br/>
        <w:t xml:space="preserve">Chapter 5 Using the plan’s coverage for Part D prescription drugs </w:t>
        <w:br/>
        <w:t xml:space="preserve">In addition, by law, the following categories of drugs are not covered by Medicare drug plans: </w:t>
        <w:br/>
        <w:t xml:space="preserve">(Our plan covers certain drugs listed below through our enhanced drug coverage, for which you may be charged an additional premium. More information is provided below.) </w:t>
        <w:br/>
        <w:t>•Non-prescription drugs (also called over-the-counter drugs)</w:t>
        <w:br/>
        <w:t>•Drugs used to promote fertility</w:t>
        <w:br/>
        <w:t>•Drugs used for the relief of cough or cold symptoms</w:t>
        <w:br/>
        <w:t>•Drugs used for cosmetic purposes or to promote hair growth</w:t>
        <w:br/>
        <w:t>•Prescription vitamins and mineral products, except prenatal vitamins and fluoridepreparations</w:t>
        <w:br/>
        <w:t>•Drugs used for the treatment of sexual or erectile dysfunction</w:t>
        <w:br/>
        <w:t>•Drugs used for treatment of anorexia, weight loss, or weight gain</w:t>
        <w:br/>
        <w:t>•Outpatient drugs for which the manufacturer seeks to require that associated tests ormonitoring services be purchased exclusively from the manufacturer as a condition ofsale</w:t>
        <w:br/>
        <w:t xml:space="preserve">We offer additional coverage of some prescription drugs (enhanced drug coverage) not normally covered in a Medicare prescription drug plan. Our plan covers a sexual dysfunction medication. For more details on tier placement and limits, please refer to the formulary. The amount you pay for these drugs does not count towards qualifying you for the Catastrophic Coverage Stage. (The Catastrophic Coverage Stage is described in Chapter 6, Section 7 of this document.) </w:t>
        <w:br/>
        <w:t xml:space="preserve">In addition, if you are receiving “Extra Help” to pay for your prescriptions, the “Extra Help” program will not pay for the drugs not normally covered. However, if you have drug coverage through Medicaid, your state Medicaid program may cover some prescription drugs not normally covered in a Medicare drug plan. Please contact your state Medicaid program to determine what drug coverage may be available to you. (You can find phone numbers and contact information for Medicaid in Chapter 2, Section 6.) </w:t>
        <w:br/>
        <w:t xml:space="preserve">SECTION 8 Filling a prescription </w:t>
        <w:br/>
        <w:t xml:space="preserve">Section 8.1 Provide your membership information </w:t>
        <w:br/>
        <w:t>To fill your prescription, provide your plan membership information, which can be found on your membership card, at the network pharmacy you choose. The network pharmacy will automatically bill the plan for our share of your drug cost. You will need to pay the pharmacy your share of the cost when you pick up your prescription.</w:t>
      </w:r>
    </w:p>
    <w:p>
      <w:r>
        <w:br w:type="page"/>
      </w:r>
    </w:p>
    <w:p>
      <w:pPr>
        <w:pStyle w:val="Heading1"/>
      </w:pPr>
      <w:r>
        <w:t>Main Title :   SECTION 9 Part D drug coverage in special situations</w:t>
      </w:r>
    </w:p>
    <w:p>
      <w:r>
        <w:t>Content:</w:t>
      </w:r>
      <w:r>
        <w:t xml:space="preserve">2023 Evidence of Coverage for Blue Medicare Enhanced 123 </w:t>
        <w:br/>
        <w:t xml:space="preserve">Chapter 5 Using the plan’s coverage for Part D prescription drugs  </w:t>
        <w:br/>
        <w:t xml:space="preserve"> </w:t>
        <w:br/>
        <w:t xml:space="preserve"> Section 8.2 What if you don’t have your membership information with </w:t>
        <w:br/>
        <w:t xml:space="preserve">you? </w:t>
        <w:br/>
        <w:t xml:space="preserve">If you don’t have your plan member ship information with you when you fill your prescription, </w:t>
        <w:br/>
        <w:t xml:space="preserve">you or the pharmacy can call the plan to get the necessary information. </w:t>
        <w:br/>
        <w:t xml:space="preserve">If the pharmacy is no t able to get the n ecessary information, you may have to pay the full cost </w:t>
        <w:br/>
        <w:t>of the prescription when you pick it up</w:t>
        <w:br/>
        <w:t xml:space="preserve">. (You can then ask us to reimburse you  for our share. </w:t>
        <w:br/>
        <w:t xml:space="preserve">See Chapter 7, Section 2.1 for information about how to ask the plan for reimbursement.) </w:t>
        <w:br/>
        <w:t xml:space="preserve">SECTION 9 Part D drug coverage in special situations </w:t>
        <w:br/>
        <w:t xml:space="preserve">Section 9.1 What if you’re in a hospi tal or a skilled nursing facility for a </w:t>
        <w:br/>
        <w:t xml:space="preserve">stay that is covered by the plan? </w:t>
        <w:br/>
        <w:t xml:space="preserve">If you are admitted to a ho spital or to a skilled nursing facil ity for a stay covered by the plan,  we </w:t>
        <w:br/>
        <w:t xml:space="preserve">will generally cover the cost of your prescrip tion drugs during your stay. Once you leave the </w:t>
        <w:br/>
        <w:t xml:space="preserve">hospital or skilled nursing facility, the plan wi ll cover your prescripti on drugs as long as the </w:t>
        <w:br/>
        <w:t xml:space="preserve">drugs meet all of our rules for cove rage described in this Chapter. </w:t>
        <w:br/>
        <w:t xml:space="preserve">Section 9.2 What if you’re a reside nt in a long-term care (LTC) facility? </w:t>
        <w:br/>
        <w:t xml:space="preserve">Usually, a long-term care (LTC) f acility (such as a nursing home) has its own pharmacy or uses a </w:t>
        <w:br/>
        <w:t xml:space="preserve">pharmacy that supplies drugs for a ll of its residents. If you are a resident of a LTC facility, you </w:t>
        <w:br/>
        <w:t xml:space="preserve">may get your prescription drugs through the facility’s phar macy or the one it us es, as long as it is </w:t>
        <w:br/>
        <w:t xml:space="preserve">part of our network.  </w:t>
        <w:br/>
        <w:t xml:space="preserve">Check your Pharmacy Directory  to find out if your LTC facility’s  pharmacy or th e one it uses is </w:t>
        <w:br/>
        <w:t xml:space="preserve">part of our network. If it isn’t, </w:t>
        <w:br/>
        <w:t xml:space="preserve">or if you need more informatio n or assistance, please contact </w:t>
        <w:br/>
        <w:t xml:space="preserve">Customer Service. If you are in a LTC facility, we must ensure that you are able to routinely </w:t>
        <w:br/>
        <w:t xml:space="preserve">receive your Part D benefits thr ough our network of LTC pharmacies. </w:t>
        <w:br/>
        <w:t xml:space="preserve">What if you’re a resident in a long-term care (LTC) facili ty and need a drug that is </w:t>
        <w:br/>
        <w:t xml:space="preserve">not on our Drug List or is </w:t>
        <w:br/>
        <w:t xml:space="preserve">restricted in some way </w:t>
        <w:br/>
        <w:t xml:space="preserve">Refer to Section 5.2 about a temporary or emergency supply.  </w:t>
        <w:br/>
        <w:t xml:space="preserve">Section 9.3 What if you’re also getti ng drug coverage from an employer or </w:t>
        <w:br/>
        <w:t xml:space="preserve">retiree group plan? </w:t>
        <w:br/>
        <w:t xml:space="preserve">If you currently have other prescription drug cove rage through your (or your spouse’s) employer </w:t>
        <w:br/>
        <w:t xml:space="preserve">or retiree group, please contact that group’s benefits administrator. He or she can help you </w:t>
        <w:br/>
        <w:t>determine how your current prescription drug coverage will work with our plan.</w:t>
      </w:r>
    </w:p>
    <w:p>
      <w:r>
        <w:br w:type="page"/>
      </w:r>
    </w:p>
    <w:p>
      <w:pPr>
        <w:pStyle w:val="Heading1"/>
      </w:pPr>
      <w:r>
        <w:t>Main Title :   SECTION 10 Programs on drug safety and managing medications</w:t>
      </w:r>
    </w:p>
    <w:p>
      <w:r>
        <w:t>Content:</w:t>
      </w:r>
      <w:r>
        <w:t xml:space="preserve">2023 Evidence of Coverage for Blue Medicare Enhanced 124 </w:t>
        <w:br/>
        <w:t xml:space="preserve">Chapter 5 Using the plan’s coverage for Part D prescription drugs </w:t>
        <w:br/>
        <w:t xml:space="preserve">In general, if you have employee or retiree group coverage, the drug coverage you get from us </w:t>
        <w:br/>
        <w:t xml:space="preserve">will be secondary to your group coverage. That means your group coverage would pay first.  </w:t>
        <w:br/>
        <w:t xml:space="preserve">Special note about ‘creditable coverage’:  </w:t>
        <w:br/>
        <w:t xml:space="preserve">Each year your employer or retiree group should send you a notice that tells if your prescription drug coverage for the next calendar year is “creditable.”  </w:t>
        <w:br/>
        <w:t xml:space="preserve">If the coverage from the group plan is “creditable,” it means that the plan has drug coverage that is expected to pay, on average, at least as much as Medicare’s standard prescription drug coverage. </w:t>
        <w:br/>
        <w:t xml:space="preserve">Keep this notice about creditable coverage because you may need it later. If you enroll in a Medicare plan that includes Part D drug coverage, you may need these notices to show that you have maintained creditable coverage. If you didn’t get the creditable coverage notice, request a copy from your employer or retiree plan’s benefits administrator or the employer or union.  </w:t>
        <w:br/>
        <w:t xml:space="preserve">Section 9.4 What if you’re in Medicare-certified hospice? </w:t>
        <w:br/>
        <w:t xml:space="preserve">Hospice and our plan do not cover the same drug at the same time. If you are enrolled in Medicare hospice and require certain drugs (e.g., anti-nausea, laxative, pain medication or antianxiety drugs) that are not covered by your hospice because it is unrelated to your terminal illness and related conditions, our plan must receive notification from either the prescriber or your hospice provider that the drug is unrelated before our plan can cover the drug. To prevent delays in receiving these drugs that should be covered by our plan, ask your hospice provider or prescriber to provide notification before your prescription is filled.  </w:t>
        <w:br/>
        <w:t xml:space="preserve">In the event you either revoke your hospice election or are discharged from hospice our plan </w:t>
        <w:br/>
        <w:t xml:space="preserve">should cover your drugs as explained in this document. To prevent any delays at a pharmacy </w:t>
        <w:br/>
        <w:t xml:space="preserve">when your Medicare hospice benefit ends, bring documentation to the pharmacy to verify your revocation or discharge.  </w:t>
        <w:br/>
        <w:t xml:space="preserve">SECTION 10 Programs on drug safety and managing medications </w:t>
        <w:br/>
        <w:t xml:space="preserve">Section 10.1 Programs to help members use drugs safely </w:t>
        <w:br/>
        <w:t xml:space="preserve">We conduct drug use reviews for our members to help make sure that they are getting safe and appropriate care.  </w:t>
        <w:br/>
        <w:t xml:space="preserve">We do a review each time you fill a prescription. We also review our records on a regular basis. During these reviews, we look for potential problems such as:  </w:t>
        <w:br/>
        <w:t>•Possible medication errors</w:t>
      </w:r>
    </w:p>
    <w:p>
      <w:r>
        <w:br w:type="page"/>
      </w:r>
    </w:p>
    <w:p>
      <w:pPr>
        <w:pStyle w:val="Heading1"/>
      </w:pPr>
      <w:r>
        <w:t>Main Title :   CHAPTER 6: What you pay for your Part D prescription drugs</w:t>
      </w:r>
    </w:p>
    <w:p>
      <w:r>
        <w:t>Content:</w:t>
      </w:r>
      <w:r>
        <w:t xml:space="preserve">CHAPTER 6: </w:t>
        <w:br/>
        <w:t xml:space="preserve">What you pay for your </w:t>
        <w:br/>
        <w:t>Part D prescription drugs</w:t>
      </w:r>
    </w:p>
    <w:p>
      <w:r>
        <w:br w:type="page"/>
      </w:r>
    </w:p>
    <w:p>
      <w:pPr>
        <w:pStyle w:val="Heading1"/>
      </w:pPr>
      <w:r>
        <w:t>Main Title :   SECTION 1 Introduction</w:t>
      </w:r>
    </w:p>
    <w:p>
      <w:r>
        <w:t>Content:</w:t>
      </w:r>
      <w:r>
        <w:t xml:space="preserve">2023 Evidence of Coverage for Blue Medicare Enhanced 128 </w:t>
        <w:br/>
        <w:t xml:space="preserve">Chapter 6 What you pay for your Part D prescription drugs  </w:t>
        <w:br/>
        <w:t xml:space="preserve">Are you currently getting help to pay for your drugs? </w:t>
        <w:br/>
        <w:t xml:space="preserve">If you are in a program that  helps pay for your drugs, some information in this Evidence of </w:t>
        <w:br/>
        <w:t>Coverage</w:t>
        <w:br/>
        <w:t xml:space="preserve"> about the costs for Part D prescription drugs may not apply to you. We sent </w:t>
        <w:br/>
        <w:t xml:space="preserve">you a separate insert, called the “Evidence of Co verage Rider for People Who Get Extra Help </w:t>
        <w:br/>
        <w:t xml:space="preserve">Paying for Prescription Drugs” (also known as the “Low Income Subsidy Rider” or the “LIS </w:t>
        <w:br/>
        <w:t xml:space="preserve">Rider”), which tells you about your drug coverage. If you don’t ha ve this insert, please call </w:t>
        <w:br/>
        <w:t xml:space="preserve">Customer Service, and ask for the “LIS Rider.”  </w:t>
        <w:br/>
        <w:t xml:space="preserve">SECTION 1 Introduction </w:t>
        <w:br/>
        <w:t xml:space="preserve">Section 1.1 Use this chapter together  with other materials that explain </w:t>
        <w:br/>
        <w:t xml:space="preserve">your drug coverage </w:t>
        <w:br/>
        <w:t xml:space="preserve">This chapter focuses on what you pay for Part D prescription drugs. To keep things simple, we </w:t>
        <w:br/>
        <w:t xml:space="preserve">use “drug” in this chapter to mean a Part D pr escription drug. As explained in Chapter 5, not all </w:t>
        <w:br/>
        <w:t xml:space="preserve">drugs are Part D drugs – some drugs are covered under Medicare Part A or Part B and other </w:t>
        <w:br/>
        <w:t xml:space="preserve">drugs are excluded from Medi care coverage by law.  </w:t>
        <w:br/>
        <w:t xml:space="preserve">To understand the payment information, you need to  know what drugs are covered, where to fill </w:t>
        <w:br/>
        <w:t xml:space="preserve">your prescriptions, and what rules to follow </w:t>
        <w:br/>
        <w:t xml:space="preserve">when you get your covered drugs. Chapter 5, </w:t>
        <w:br/>
        <w:t xml:space="preserve">Sections 1 through 4 explain these: </w:t>
        <w:br/>
        <w:t xml:space="preserve">Section 1.2 Types of out-of-pocket costs you may pay for covered drugs </w:t>
        <w:br/>
        <w:t xml:space="preserve">There are different types of out-o f-pocket costs for Part D drugs. The amount that you pay for a </w:t>
        <w:br/>
        <w:t xml:space="preserve">drug is called “cost sharing,” and there ar e three ways you may be asked to pay.   </w:t>
        <w:br/>
        <w:t>•The “deductible”  is the amount you pay for drugs before our plan be gins to pay its share.</w:t>
        <w:br/>
        <w:t>•“Copayment”  is a fixed amount you pay each time you fill a prescription.</w:t>
        <w:br/>
        <w:t>•“Coinsurance”  is a percentage of the total cost you pay each time you fill a prescription.</w:t>
        <w:br/>
        <w:t xml:space="preserve">Section 1.3 How Medicare calcula tes your out-of-pocket costs </w:t>
        <w:br/>
        <w:t xml:space="preserve">Medicare has rules about what counts and what does not count toward your out -of-pocket costs. </w:t>
        <w:br/>
        <w:t>Here are the rules we must follow to keep track of your out -of-pocket costs.</w:t>
      </w:r>
    </w:p>
    <w:p>
      <w:r>
        <w:br w:type="page"/>
      </w:r>
    </w:p>
    <w:p>
      <w:pPr>
        <w:pStyle w:val="Heading1"/>
      </w:pPr>
      <w:r>
        <w:t>Main Title :   SECTION 3 We send you reports that explain payments for your drugs and which payment stage you are in</w:t>
      </w:r>
    </w:p>
    <w:p>
      <w:r>
        <w:t>Content:</w:t>
      </w:r>
      <w:r>
        <w:t xml:space="preserve">2023 Evidence of Coverage for Blue Medicare Enhanced 131 </w:t>
        <w:br/>
        <w:t xml:space="preserve">Chapter 6 What you pay for your Part D prescription drugs </w:t>
        <w:br/>
        <w:t xml:space="preserve">SECTION 2 What you pay for a drug depends on which “drug </w:t>
        <w:br/>
        <w:t xml:space="preserve">payment stage” you are in when you get the drug </w:t>
        <w:br/>
        <w:t xml:space="preserve">Section 2.1 What are the drug payment stages for Blue Medicare </w:t>
        <w:br/>
        <w:t xml:space="preserve">Enhanced members? </w:t>
        <w:br/>
        <w:t xml:space="preserve">There are four “drug payment stages” for your prescription drug coverage under Blue Medicare </w:t>
        <w:br/>
        <w:t xml:space="preserve">Enhanced. How much you pay depends on what stage you are in when you get a prescription filled or refilled. Details of each stage are in Sections 4 through 7 of this chapter. The stages are: </w:t>
        <w:br/>
        <w:t xml:space="preserve">Stage 1: Yearly Deductible Stage </w:t>
        <w:br/>
        <w:t xml:space="preserve">Stage 2: Initial Coverage Stage </w:t>
        <w:br/>
        <w:t xml:space="preserve">Stage 3: Coverage Gap Stage </w:t>
        <w:br/>
        <w:t xml:space="preserve">Stage 4: Catastrophic Coverage Stage </w:t>
        <w:br/>
        <w:t xml:space="preserve">Important Message About What You Pay for Insulin - You won’t pay more than $35 for a one-month supply of each insulin product covered by our plan, no matter what cost-sharing tier it’s on.  </w:t>
        <w:br/>
        <w:t xml:space="preserve">SECTION 3 We send you reports that explain payments for your </w:t>
        <w:br/>
        <w:t xml:space="preserve">drugs and which payment stage you are in </w:t>
        <w:br/>
        <w:t xml:space="preserve">Section 3.1 We send you a monthly summary called the Part D Explanation </w:t>
        <w:br/>
        <w:t xml:space="preserve">of Benefits (the “Part D EOB”) </w:t>
        <w:br/>
        <w:t xml:space="preserve">Our plan keeps track of the costs of your prescription drugs and the payments you have made when you get your prescriptions filled or refilled at the pharmacy. This way, we can tell you when you have moved from one drug payment stage to the next. In particular, there are two types of costs we keep track of: </w:t>
        <w:br/>
        <w:t>•We keep track of how much you have paid. This is called your “out-of-pocket” cost.</w:t>
        <w:br/>
        <w:t>•We keep track of your “total drug costs.” This is the amount you pay out-of-pocket,</w:t>
        <w:br/>
        <w:t>or others pay on your behalf plus the amount paid by the plan.</w:t>
        <w:br/>
        <w:t xml:space="preserve">If you have had one or more prescriptions filled through the plan during the previous month, we </w:t>
        <w:br/>
        <w:t xml:space="preserve">will send you a Part D Explanation of Benefits (“Part D EOB”).  The Part D EOB includes:  </w:t>
        <w:br/>
        <w:t>•Information for that month. This report gives the payment details about theprescriptions you have filled during the previous month. It shows the total drug costs,what the plan paid, and what you and others on your behalf paid.</w:t>
      </w:r>
    </w:p>
    <w:p>
      <w:r>
        <w:br w:type="page"/>
      </w:r>
    </w:p>
    <w:p>
      <w:pPr>
        <w:pStyle w:val="Heading1"/>
      </w:pPr>
      <w:r>
        <w:t>Main Title :   SECTION 5 During the Initial Coverage Stage, the plan pays its share of your drug costs, and you pay your share</w:t>
      </w:r>
    </w:p>
    <w:p>
      <w:r>
        <w:t>Content:</w:t>
      </w:r>
      <w:r>
        <w:t xml:space="preserve">2023 Evidence of Coverage for Blue Medicare Enhanced 133 </w:t>
        <w:br/>
        <w:t xml:space="preserve">Chapter 6 What you pay for your Part D prescription drugs </w:t>
        <w:br/>
        <w:t xml:space="preserve"> </w:t>
        <w:br/>
        <w:t xml:space="preserve"> SECTION 4 There is no deductible for Blue Medicare Enhanced </w:t>
        <w:br/>
        <w:t xml:space="preserve">Section 4.1 You do not pay a deductible for your Part D drugs </w:t>
        <w:br/>
        <w:t xml:space="preserve">There is no deductible for Blue Medicare Enhanced. You begin in the Initial Coverage Stage </w:t>
        <w:br/>
        <w:t xml:space="preserve">when you fill your first prescription of the year. See Section 5 for information about your coverage in the Initial Coverage Stage. </w:t>
        <w:br/>
        <w:t xml:space="preserve">SECTION 5 During the Initial Coverage Stage, the plan pays its </w:t>
        <w:br/>
        <w:t xml:space="preserve">share of your drug costs, and you pay your share </w:t>
        <w:br/>
        <w:t xml:space="preserve">Section 5.1 What you pay for a drug depends on the drug and where you </w:t>
        <w:br/>
        <w:t xml:space="preserve">fill your prescription </w:t>
        <w:br/>
        <w:t xml:space="preserve">During the Initial Coverage Stage, the plan pays its share of the cost of your covered prescription </w:t>
        <w:br/>
        <w:t xml:space="preserve">drugs, and you pay your share (your copayment or coinsurance amount). Your share of the cost </w:t>
        <w:br/>
        <w:t xml:space="preserve">will vary depending on the drug and where you fill your prescription.  </w:t>
        <w:br/>
        <w:t xml:space="preserve">The plan has six cost sharing tiers </w:t>
        <w:br/>
        <w:t xml:space="preserve">Every drug on the plan’s Drug List is in one of six cost sharing tiers. In general, the higher the cost sharing tier number, the higher your cost for the drug: </w:t>
        <w:br/>
        <w:t xml:space="preserve">• Cost sharing Tier 1: Preferred Generic Drugs  </w:t>
        <w:br/>
        <w:t xml:space="preserve">• Cost sharing Tier 2: Generic Drugs  </w:t>
        <w:br/>
        <w:t xml:space="preserve">• Cost sharing Tier 3: Preferred Brand Drugs and some Generic Drugs </w:t>
        <w:br/>
        <w:t xml:space="preserve">• Cost sharing Tier 4: Non-Preferred Drugs  </w:t>
        <w:br/>
        <w:t xml:space="preserve">• Cost sharing Tier 5: Specialty Drugs (highest drug tier) </w:t>
        <w:br/>
        <w:t xml:space="preserve">• Cost sharing Tier 6: Select Care Drugs (lowest drug tier; a limited number of Generic Drugs for high blood pressure, diabetes, high cholesterol, osteoporosis, and rheumatoid arthritis for which we offer a low or no copayment) </w:t>
        <w:br/>
        <w:t xml:space="preserve">To find out which cost sharing tier your drug is in, look it up in the plan’s Drug List.  </w:t>
        <w:br/>
        <w:t xml:space="preserve">Your pharmacy choices </w:t>
        <w:br/>
        <w:t xml:space="preserve">How much you pay for a drug depends on whether you get the drug from: </w:t>
        <w:br/>
        <w:t xml:space="preserve">• A network retail pharmacy that offers standard cost sharing. Costs may be less at </w:t>
        <w:br/>
        <w:t xml:space="preserve">pharmacies that offer preferred cost sharing. </w:t>
        <w:br/>
        <w:t>• A network retail pharmacy that offers preferred cost sharing.</w:t>
      </w:r>
    </w:p>
    <w:p>
      <w:r>
        <w:br w:type="page"/>
      </w:r>
    </w:p>
    <w:p>
      <w:pPr>
        <w:pStyle w:val="Heading1"/>
      </w:pPr>
      <w:r>
        <w:t>Main Title :   SECTION 6 Costs in the Coverage Gap Stage</w:t>
      </w:r>
    </w:p>
    <w:p>
      <w:r>
        <w:t>Content:</w:t>
      </w:r>
      <w:r>
        <w:t xml:space="preserve">2023 Evidence of Coverage for Blue Medicare Enhanced 138 </w:t>
        <w:br/>
        <w:t xml:space="preserve">Chapter 6 What you pay for your Part D prescription drugs </w:t>
        <w:br/>
        <w:t xml:space="preserve"> </w:t>
        <w:br/>
        <w:t xml:space="preserve"> Section 5.5 You stay in the Initial Coverage Stage until your total drug </w:t>
        <w:br/>
        <w:t xml:space="preserve">costs for the year reach $4,660 </w:t>
        <w:br/>
        <w:t xml:space="preserve">You stay in the Initial Coverage Stage until the total amount for the prescription drugs you have </w:t>
        <w:br/>
        <w:t xml:space="preserve">filled reaches the $4,660 limit for the Initial Coverage Stage.  </w:t>
        <w:br/>
        <w:t xml:space="preserve">We offer additional coverage on some prescription drugs that are not normally covered in a Medicare Prescription Drug Plan. Payments made for these drugs will not count towards your initial coverage limit or total out-of-pocket costs. </w:t>
        <w:br/>
        <w:t xml:space="preserve">The Part D EOB that you receive will help you keep track of how much you, the plan, and any third parties, have spent on your behalf during the year. Many people do not reach the $4,660 limit in a year.  </w:t>
        <w:br/>
        <w:t xml:space="preserve">We will let you know if you reach this $4,660 amount. If you do reach this amount, you will leave the Initial Coverage Stage and move on to the Coverage Gap Stage. See Section 1.3 on how Medicare calculates your out-of-pocket costs. </w:t>
        <w:br/>
        <w:t xml:space="preserve">SECTION 6 Costs in the Coverage Gap Stage  </w:t>
        <w:br/>
        <w:t xml:space="preserve"> </w:t>
        <w:br/>
        <w:t xml:space="preserve">When you are in the Coverage Gap Stage, the Medicare Coverage Gap Discount Program provides manufacturer discounts on brand name drugs. You pay 25% of the negotiated price and a portion of the dispensing fee for brand name drugs. Both the amount you pay, and the amount discounted by the manufacturer count toward your out-of-pocket costs as if you had paid them and move you through the coverage gap.   </w:t>
        <w:br/>
        <w:t xml:space="preserve">You also receive some coverage for generic drugs. You pay a $0 copayment for a 30-day supply of Tier 6 Select Care Drugs at a preferred retail or preferred mail-order pharmacy and a $1 copayment for a 30-day supply at a standard retail or standard mail-order pharmacy. You pay 25% of the cost for all other covered generic drugs and the plan pays the rest. Only the amount you pay counts and moves you through the coverage gap.  </w:t>
        <w:br/>
        <w:t xml:space="preserve">You continue paying these costs until your yearly out-of-pocket payments reach a maximum amount that Medicare has set. Once you reach this amount $7,400, you leave the Coverage Gap Stage and move to the Catastrophic Coverage Stage.  </w:t>
        <w:br/>
        <w:t xml:space="preserve">Medicare has rules about what counts and what does not count toward your out-of-pocket costs.  </w:t>
        <w:br/>
        <w:t>Blue Medicare Enhanced offers additional gap coverage for insulins. During the Coverage Gap stage, your out-of-pocket costs for insulins will be a $35 copayment for a one-month supply. To find out which drugs are insulins, review the most recent Drug List we provided electronically. All insulins on our Drug List are included in the program. If you have questions about the Drug List, you can also call Customer Service (phone numbers for Customer Service are printed on the back cover of this booklet).</w:t>
      </w:r>
    </w:p>
    <w:p>
      <w:r>
        <w:br w:type="page"/>
      </w:r>
    </w:p>
    <w:p>
      <w:pPr>
        <w:pStyle w:val="Heading1"/>
      </w:pPr>
      <w:r>
        <w:t>Main Title :   SECTION 8 Part D Vaccines. What you pay for depends on how and where you get them</w:t>
      </w:r>
    </w:p>
    <w:p>
      <w:r>
        <w:t>Content:</w:t>
      </w:r>
      <w:r>
        <w:t xml:space="preserve">2023 Evidence of Coverage for Blue Medicare Enhanced 139 </w:t>
        <w:br/>
        <w:t xml:space="preserve">Chapter 6 What you pay for your Part D prescription drugs </w:t>
        <w:br/>
        <w:t xml:space="preserve">SECTION 7 During the Catastrophic Coverage Stage, the plan </w:t>
        <w:br/>
        <w:t xml:space="preserve">pays most of the cost for your drugs </w:t>
        <w:br/>
        <w:t xml:space="preserve">You enter the Catastrophic Coverage Stage when your out-of-pocket costs have reached the </w:t>
        <w:br/>
        <w:t xml:space="preserve">$7,400 limit for the calendar year. Once you are in the Catastrophic Coverage Stage, you will </w:t>
        <w:br/>
        <w:t xml:space="preserve">stay in this payment stage until the end of the calendar year.  </w:t>
        <w:br/>
        <w:t xml:space="preserve">During this stage, the plan will pay most of the cost for your drugs. You will pay: </w:t>
        <w:br/>
        <w:t>•Your share of the cost for a covered drug will be either coinsurance or a copayment,whichever is the larger amount:</w:t>
        <w:br/>
        <w:t>o–either – coinsurance of 5% of the cost of the drug</w:t>
        <w:br/>
        <w:t>o–or –  $4.15 for a generic drug or a drug that is treated like a generic</w:t>
        <w:br/>
        <w:t>and $10.35 for all other drugs.</w:t>
        <w:br/>
        <w:t xml:space="preserve">SECTION 8 Part D Vaccines. What you pay for depends on how </w:t>
        <w:br/>
        <w:t xml:space="preserve">and where you get them </w:t>
        <w:br/>
        <w:t xml:space="preserve">Important Message About What You Pay for Vaccines - Our plan covers most Part D vaccines at no cost to you.  Call Member Service for more information.  </w:t>
        <w:br/>
        <w:t xml:space="preserve">There are two parts to our coverage of Part D vaccinations: </w:t>
        <w:br/>
        <w:t>•The first part of coverage is the cost of the vaccine medication itself.</w:t>
        <w:br/>
        <w:t>•The second part of coverage is for the cost of giving you the vaccine. (This is sometimescalled the “administration” of the vaccine.)</w:t>
        <w:br/>
        <w:t xml:space="preserve">Your costs for a Part D vaccination depend on three things: </w:t>
        <w:br/>
        <w:t>1.The type of vaccine (what you are being vaccinated for).</w:t>
        <w:br/>
        <w:t>•Some vaccines are considered medical benefits. (See the Medical Benefits Chart(what is covered and what you pay) in Chapter 4).</w:t>
        <w:br/>
        <w:t>•Other vaccines are considered Part D drugs. You can find these vaccines listed in theplan’s List of Covered Drugs (Formulary).</w:t>
        <w:br/>
        <w:t>2.Where you get the vaccine.</w:t>
        <w:br/>
        <w:t>•The vaccine itself may be dispensed by a pharmacy or provided by the doctor’s</w:t>
        <w:br/>
        <w:t>office.</w:t>
        <w:br/>
        <w:t>3.Who gives you the vaccine.</w:t>
        <w:br/>
        <w:t>•A pharmacist may give the vaccine in the pharmacy, or another provider may give it</w:t>
        <w:br/>
        <w:t>in the doctor’s office.</w:t>
      </w:r>
    </w:p>
    <w:p>
      <w:r>
        <w:br w:type="page"/>
      </w:r>
    </w:p>
    <w:p>
      <w:pPr>
        <w:pStyle w:val="Heading1"/>
      </w:pPr>
      <w:r>
        <w:t>Main Title :   CHAPTER 7: Asking us to pay our share of a bill you have received for covered medical services or drugs</w:t>
      </w:r>
    </w:p>
    <w:p>
      <w:r>
        <w:t>Content:</w:t>
      </w:r>
      <w:r>
        <w:t xml:space="preserve">CHAPTER 7: </w:t>
        <w:br/>
        <w:t xml:space="preserve">Asking us to pay our share of a bill </w:t>
        <w:br/>
        <w:t xml:space="preserve">you have received for covered </w:t>
        <w:br/>
        <w:t>medical services or drugs</w:t>
      </w:r>
    </w:p>
    <w:p>
      <w:r>
        <w:br w:type="page"/>
      </w:r>
    </w:p>
    <w:p>
      <w:pPr>
        <w:pStyle w:val="Heading1"/>
      </w:pPr>
      <w:r>
        <w:t>Main Title :   SECTION 1 Situations in which you should ask us to pay our share of the cost of your covered services or drugs</w:t>
      </w:r>
    </w:p>
    <w:p>
      <w:r>
        <w:t>Content:</w:t>
      </w:r>
      <w:r>
        <w:t xml:space="preserve">2023 Evidence of Coverage for Blue Medicare Enhanced  </w:t>
        <w:br/>
        <w:t xml:space="preserve">Chapter 7 Asking us to pay our share of a bill you have received for  </w:t>
        <w:br/>
        <w:t>covered medical services or drugs   142</w:t>
        <w:br/>
        <w:t xml:space="preserve"> </w:t>
        <w:br/>
        <w:t xml:space="preserve"> SECTION 1 Situations in which you should ask us to pay our </w:t>
        <w:br/>
        <w:t xml:space="preserve">share of the cost of your covered services or drugs </w:t>
        <w:br/>
        <w:t xml:space="preserve">Sometimes when you get medical care or a prescription drug, you may need to pay the full cost. </w:t>
        <w:br/>
        <w:t xml:space="preserve">Other times, you may find that you have paid more than you expected under the coverage rules of the plan. In these cases, you can ask our plan to pay you back (paying you back is often called “reimbursing” you). It is your right to be paid back by our plan whenever you’ve paid more than your share of the cost for medical services or drugs that are covered by our plan. There may be deadlines that you must meet to get paid back. Please see Section 2 of this chapter. </w:t>
        <w:br/>
        <w:t xml:space="preserve">There may also be times when you get a bill from a provider for the full cost of medical care you have received or possibly for more than your share of cost sharing as discussed in the document. First try to resolve the bill with the provider. If that does not work, send the bill to us instead of paying it. We will look at the bill and decide whether the services should be covered. If we decide they should be covered, we will pay the provider directly. If we decide not to pay it, we will notify the provider. You should never pay more than plan-allowed cost sharing. If this provider is contracted, you still have the right to treatment. </w:t>
        <w:br/>
        <w:t xml:space="preserve">Here are examples of situations in which you may need to ask our plan to pay you back or to pay </w:t>
        <w:br/>
        <w:t xml:space="preserve">a bill you have received:  </w:t>
        <w:br/>
        <w:t xml:space="preserve">1. When you’ve received emergency or urgently needed medical care </w:t>
        <w:br/>
        <w:t xml:space="preserve">from a provider who is not in our plan’s network </w:t>
        <w:br/>
        <w:t xml:space="preserve">You can receive emergency or urgently needed services from any provider, whether or not </w:t>
        <w:br/>
        <w:t xml:space="preserve">the provider is a part of our network. In these cases,  </w:t>
        <w:br/>
        <w:t xml:space="preserve">• You are only responsible for paying your share of the cost for emergency or urgently </w:t>
        <w:br/>
        <w:t xml:space="preserve">needed services. Emergency providers are legally required to provide emergency care. If you accidentally pay the entire amount yourself at the time you receive the care, ask us to pay you back for our share of the cost. Send us the bill, along with documentation of any payments you have made. </w:t>
        <w:br/>
        <w:t xml:space="preserve">• You may get a bill from the provider asking for payment that you think you do not owe. Send us this bill, along with documentation of any payments you have already made.  </w:t>
        <w:br/>
        <w:t xml:space="preserve">o If the provider is owed anything, we will pay the provider directly.  </w:t>
        <w:br/>
        <w:t xml:space="preserve">o If you have already paid more than your share of the cost of the service, we will determine how much you owed and pay you back for our share of the cost. </w:t>
        <w:br/>
        <w:t xml:space="preserve">2. When a network provider sends you a bill you think you should not pay </w:t>
        <w:br/>
        <w:t xml:space="preserve">Network providers should always bill the plan directly, and ask you only for your share of the cost. But sometimes they make mistakes, and ask you to pay more than your share.  </w:t>
        <w:br/>
        <w:t xml:space="preserve">• You only have to pay your cost sharing amount when you get covered services. We do </w:t>
        <w:br/>
        <w:t>not allow providers to add additional separate charges, called “balance billing.” This</w:t>
      </w:r>
    </w:p>
    <w:p>
      <w:r>
        <w:br w:type="page"/>
      </w:r>
    </w:p>
    <w:p>
      <w:pPr>
        <w:pStyle w:val="Heading1"/>
      </w:pPr>
      <w:r>
        <w:t>Main Title :   SECTION 2 How to ask us to pay you back or to pay a bill you have received</w:t>
      </w:r>
    </w:p>
    <w:p>
      <w:r>
        <w:t>Content:</w:t>
      </w:r>
      <w:r>
        <w:t xml:space="preserve">2023 Evidence of Coverage for Blue Medicare Enhanced  </w:t>
        <w:br/>
        <w:t xml:space="preserve">Chapter 7 Asking us to pay our share of a bill you have received for  </w:t>
        <w:br/>
        <w:t>covered medical services or drugs   144</w:t>
        <w:br/>
        <w:t xml:space="preserve"> </w:t>
        <w:br/>
        <w:t xml:space="preserve"> • For example, the drug may not be on the plan’s List of Covered Drugs (Formulary); or </w:t>
        <w:br/>
        <w:t xml:space="preserve">it could have a requirement or restriction that you didn’t know about or don’t think should apply to you. If you decide to get the drug immediately, you may need to pay the full cost for it.  </w:t>
        <w:br/>
        <w:t xml:space="preserve">• Save your receipt and send a copy to us when you ask us to pay you back. In some </w:t>
        <w:br/>
        <w:t xml:space="preserve">situations, we may need to get more information from your doctor in order to pay you </w:t>
        <w:br/>
        <w:t xml:space="preserve">back for our share of the cost. </w:t>
        <w:br/>
        <w:t xml:space="preserve">All of the examples above are types of coverage decisions. This means that if we deny your request for payment, you can appeal our decision. Chapter 9 of this document has information about how to make an appeal. </w:t>
        <w:br/>
        <w:t xml:space="preserve">SECTION 2 How to ask us to pay you back or to pay a bill you </w:t>
        <w:br/>
        <w:t xml:space="preserve">have received </w:t>
        <w:br/>
        <w:t xml:space="preserve">You may request us to pay you back by sending us a request in writing. If you send a request in writing, send your bill and documentation of any payment you have made. It’s a good idea to make a copy of your bill and receipts for your records. You must submit your claim to us within 12 months for medical services, or 3 years for Part D drugs, of the date you received the service, item, or drug. </w:t>
        <w:br/>
        <w:t xml:space="preserve">To make sure you are giving us all the information we need to make a decision, you can fill out </w:t>
        <w:br/>
        <w:t xml:space="preserve">our claim form to make your request for payment.  </w:t>
        <w:br/>
        <w:t xml:space="preserve">• You don’t have to use the form, but it will help us process the information faster. The </w:t>
        <w:br/>
        <w:t xml:space="preserve">following information is needed to process any reimbursement request. </w:t>
        <w:br/>
        <w:t xml:space="preserve">Member name </w:t>
        <w:br/>
        <w:t xml:space="preserve">Member ID number (found on your ID card) </w:t>
        <w:br/>
        <w:t xml:space="preserve">Date of service </w:t>
        <w:br/>
        <w:t xml:space="preserve">Description of the services </w:t>
        <w:br/>
        <w:t xml:space="preserve">Provider name and address </w:t>
        <w:br/>
        <w:t xml:space="preserve">Paid in full receipt </w:t>
        <w:br/>
        <w:t xml:space="preserve">• Either download a copy of the form from our website </w:t>
        <w:br/>
        <w:t xml:space="preserve">www.Medicare.BlueCrossNC.com/medicare/forms-library  or call Customer Service and </w:t>
        <w:br/>
        <w:t xml:space="preserve">ask for the form.  </w:t>
        <w:br/>
        <w:t xml:space="preserve">Mail your request for payment together with any bills or paid receipts to us at these addresses: </w:t>
        <w:br/>
        <w:t xml:space="preserve"> </w:t>
        <w:br/>
        <w:t xml:space="preserve">For Medical Claims: </w:t>
        <w:br/>
        <w:t xml:space="preserve">Blue Medicare Enhanced </w:t>
        <w:br/>
        <w:t xml:space="preserve">Attn:  Medical Claims </w:t>
        <w:br/>
        <w:t xml:space="preserve">PO Box 17509 </w:t>
        <w:br/>
        <w:t xml:space="preserve">Winston-Salem, NC 27116-7509 For Prescription Drug Claims: </w:t>
        <w:br/>
        <w:t xml:space="preserve"> </w:t>
        <w:br/>
        <w:t xml:space="preserve">Blue Medicare Enhanced </w:t>
        <w:br/>
        <w:t xml:space="preserve">Attn:  Prescription Drug Claims </w:t>
        <w:br/>
        <w:t xml:space="preserve">PO Box 17509 </w:t>
        <w:br/>
        <w:t>Winston-Salem, NC 27116-7509</w:t>
      </w:r>
    </w:p>
    <w:p>
      <w:r>
        <w:br w:type="page"/>
      </w:r>
    </w:p>
    <w:p>
      <w:pPr>
        <w:pStyle w:val="Heading1"/>
      </w:pPr>
      <w:r>
        <w:t>Main Title :   SECTION 3 We will consider your request for payment and say yes or no</w:t>
      </w:r>
    </w:p>
    <w:p>
      <w:r>
        <w:t>Content:</w:t>
      </w:r>
      <w:r>
        <w:t xml:space="preserve">2023 Evidence of Coverage for Blue Medicare Enhanced  </w:t>
        <w:br/>
        <w:t xml:space="preserve">Chapter 7 Asking us to pay our share of a bill you have received for  </w:t>
        <w:br/>
        <w:t>covered medical services or drugs   145</w:t>
        <w:br/>
        <w:t xml:space="preserve"> </w:t>
        <w:br/>
        <w:t xml:space="preserve"> SECTION 3 We will consider your request for payment and say </w:t>
        <w:br/>
        <w:t xml:space="preserve">yes or no </w:t>
        <w:br/>
        <w:t xml:space="preserve">Section 3.1 We check to see whether we should cover the service or drug </w:t>
        <w:br/>
        <w:t xml:space="preserve">and how much we owe </w:t>
        <w:br/>
        <w:t xml:space="preserve">When we receive your request for payment, we will let you know if we need any additional </w:t>
        <w:br/>
        <w:t xml:space="preserve">information from you. Otherwise, we will consider your request and make a coverage decision.  </w:t>
        <w:br/>
        <w:t xml:space="preserve">• If we decide that the medical care or drug is covered and you followed all the rules, we will pay for our share of the cost. If you have already paid for the service or drug, we will mail your reimbursement of our share of the cost to you. If you have not paid for the service or drug yet, we will mail the payment directly to the provider.  </w:t>
        <w:br/>
        <w:t xml:space="preserve">• If we decide that the medical care or drug is not covered, or you did not follow all the rules, we will not pay for our share of the cost. We will send you a letter explaining the reasons why we are not sending the payment and your right to appeal that decision. </w:t>
        <w:br/>
        <w:t xml:space="preserve">Section 3.2 If we tell you that we will not pay for all or part of the medical </w:t>
        <w:br/>
        <w:t xml:space="preserve">care or drug, you can make an appeal </w:t>
        <w:br/>
        <w:t>If you think we have made a mistake in turning down your request for payment or the amount we are paying, you can make an appeal. If you make an appeal, it means you are asking us to change the decision we made when we turned down your request for payment. The appeals process is a formal process with detailed procedures and important deadlines. For the details on how to make this appeal, go to Chapter 9 of this document.</w:t>
      </w:r>
    </w:p>
    <w:p>
      <w:r>
        <w:br w:type="page"/>
      </w:r>
    </w:p>
    <w:p>
      <w:pPr>
        <w:pStyle w:val="Heading1"/>
      </w:pPr>
      <w:r>
        <w:t>Main Title :   CHAPTER 8: Your rights and responsibilities</w:t>
      </w:r>
    </w:p>
    <w:p>
      <w:r>
        <w:t>Content:</w:t>
      </w:r>
      <w:r>
        <w:t xml:space="preserve">CHAPTER 8: </w:t>
        <w:br/>
        <w:t>Your rights and responsibilities</w:t>
      </w:r>
    </w:p>
    <w:p>
      <w:r>
        <w:br w:type="page"/>
      </w:r>
    </w:p>
    <w:p>
      <w:pPr>
        <w:pStyle w:val="Heading1"/>
      </w:pPr>
      <w:r>
        <w:t>Main Title :   SECTION 1 Our plan must honor your rights and cultural sensitivities as a member of the plan</w:t>
      </w:r>
    </w:p>
    <w:p>
      <w:r>
        <w:t>Content:</w:t>
      </w:r>
      <w:r>
        <w:t xml:space="preserve">2023 Evidence of Coverage for Blue Medicare Enhanced </w:t>
        <w:br/>
        <w:t>Chapter 8 Your rights and responsibilities  147</w:t>
        <w:br/>
        <w:t xml:space="preserve"> </w:t>
        <w:br/>
        <w:t xml:space="preserve"> SECTION 1 Our plan must honor your rights and cultural </w:t>
        <w:br/>
        <w:t xml:space="preserve">sensitivities as a member of the plan </w:t>
        <w:br/>
        <w:t xml:space="preserve">Section 1.1 We must provide information in a way that works for you and </w:t>
        <w:br/>
        <w:t xml:space="preserve">consistent with your cultural sensitivities (in languages other </w:t>
        <w:br/>
        <w:t xml:space="preserve">than English, in braille, in large print, or other alternate formats, etc.) </w:t>
        <w:br/>
        <w:t xml:space="preserve">Your plan is required to ensure that all services, both clinical and non-clinical, are provided in a culturally competent manner and are accessible to all enrollees, including those with limited English proficiency, limited reading skills, hearing incapacity, or those with diverse cultural and ethnic backgrounds. Examples of how a plan may meet these accessibility requirements include, but are not limited to: provision of translator services, interpreter services, teletypewriters, or TTY (text telephone or teletypewriter phone) connection. </w:t>
        <w:br/>
        <w:t xml:space="preserve">Our plan has free interpreter services available to answer questions from non-English speaking members. Some documents may be available in the top 15 languages spoken in our state. We can also give you information in braille, in large print, or other alternate formats at no cost if you need it. We are required to give you information about the plan’s benefits in a format that is accessible and appropriate for you. To get information from us in a way that works for you, please call Customer Service.  </w:t>
        <w:br/>
        <w:t xml:space="preserve">Our plan is required to give female enrollees the option of direct access to a women’s health </w:t>
        <w:br/>
        <w:t xml:space="preserve">specialist within the network for women’s routine and preventive health care services. </w:t>
        <w:br/>
        <w:t xml:space="preserve">If providers in the plan’s network for a specialty are not available, it is the plan’s responsibility </w:t>
        <w:br/>
        <w:t xml:space="preserve">to locate specialty providers outside the network who will provide you with the necessary care. In this case, you will only pay in-network cost sharing. If you find yourself in a situation where there are no specialists in the plan’s network that cover a service you need, call the plan for information on where to go to obtain this service at in-network cost sharing. </w:t>
        <w:br/>
        <w:t xml:space="preserve">If you have any trouble getting information from our plan in a format that is accessible and appropriate for you, seeing a women’s health specialists or finding a network specialist, please call to file a grievance with the plan at 1-888-310-4110 (TTY 711), 8 am to 8 pm daily. You may also file a complaint with Medicare by calling 1-800-MEDICARE (1-800-633-4227) or directly with the Office for Civil Rights 1-800-368-1019 or TTY 1-800-537-7697.  </w:t>
        <w:br/>
        <w:t xml:space="preserve">Section 1.2 We must ensure that you get timely access to your covered </w:t>
        <w:br/>
        <w:t xml:space="preserve">services and drugs </w:t>
        <w:br/>
        <w:t>You have the right to choose a primary care provider (PCP) in the plan’s network to provide and arrange for your covered services. We do not require you to get referrals to go to network providers.</w:t>
      </w:r>
    </w:p>
    <w:p>
      <w:r>
        <w:br w:type="page"/>
      </w:r>
    </w:p>
    <w:p>
      <w:pPr>
        <w:pStyle w:val="Heading1"/>
      </w:pPr>
      <w:r>
        <w:t>Main Title :   SECTION 2 You have some responsibilities as a member of the plan</w:t>
      </w:r>
    </w:p>
    <w:p>
      <w:r>
        <w:t>Content:</w:t>
      </w:r>
      <w:r>
        <w:t xml:space="preserve">2023 Evidence of Coverage for Blue Medicare Enhanced </w:t>
        <w:br/>
        <w:t>Chapter 8 Your rights and responsibilities  152</w:t>
        <w:br/>
        <w:t xml:space="preserve"> </w:t>
        <w:br/>
        <w:t xml:space="preserve"> o You can visit the Medicare website to read or download the publication </w:t>
        <w:br/>
        <w:t xml:space="preserve">“Medicare Rights &amp; Protections.” (The publication is available at: </w:t>
        <w:br/>
        <w:t xml:space="preserve">www.medicare.gov/Pubs/pdf/11534-Medicare-Rights-and-Protections.pdf .) </w:t>
        <w:br/>
        <w:t xml:space="preserve">o Or, you can call 1-800-MEDICARE (1-800-633-4227), 24 hours a day, 7 days a week (TTY 1-877-486-2048).  </w:t>
        <w:br/>
        <w:t xml:space="preserve"> </w:t>
        <w:br/>
        <w:t xml:space="preserve">SECTION 2 You have some responsibilities as a member of the </w:t>
        <w:br/>
        <w:t xml:space="preserve">plan </w:t>
        <w:br/>
        <w:t xml:space="preserve">Things you need to do as a member of the plan are listed below. If you have any questions, please call Customer Service. </w:t>
        <w:br/>
        <w:t xml:space="preserve">• Get familiar with your covered drugs and the rules you must follow to get these covered drugs. Use this Evidence of Coverage to learn what is covered for you and the rules you need to follow to get your covered drugs. </w:t>
        <w:br/>
        <w:t xml:space="preserve">o Chapters 3 and 4 give the details about your medical services.  </w:t>
        <w:br/>
        <w:t xml:space="preserve">o Chapters 5 and 6 give the details about your Part D prescription drug coverage. </w:t>
        <w:br/>
        <w:t xml:space="preserve">• If you have any other health insurance coverage or prescription drug coverage in addition to our plan, you are required to tell us. Chapter 1 tells you about coordinating these benefits. </w:t>
        <w:br/>
        <w:t xml:space="preserve">• Tell your doctor and other health care providers that you are enrolled in our plan. </w:t>
        <w:br/>
        <w:t xml:space="preserve">Show your plan membership card whenever you get your medical care or Part D </w:t>
        <w:br/>
        <w:t xml:space="preserve">prescription drugs.  </w:t>
        <w:br/>
        <w:t xml:space="preserve">• Help your doctors and other providers help you by giving them information, asking questions, and following through on your care.  </w:t>
        <w:br/>
        <w:t xml:space="preserve">o To help get the best care, tell your doctors and other health providers about your health problems. Follow the treatment plans and instructions that you and your doctors agree upon.  </w:t>
        <w:br/>
        <w:t xml:space="preserve">o Make sure your doctors know all of the drugs you are taking, including over-the-counter drugs, vitamins, and supplements. </w:t>
        <w:br/>
        <w:t xml:space="preserve">o If you have any questions, be sure to ask and get an answer you can understand. </w:t>
        <w:br/>
        <w:t xml:space="preserve">• Be considerate. We expect all our members to respect the rights of other patients. We also expect you to act in a way that helps the smooth running of your doctor’s office, hospitals, and other offices. </w:t>
        <w:br/>
        <w:t xml:space="preserve">• Pay what you owe. As a plan member, you are responsible for these payments: </w:t>
        <w:br/>
        <w:t xml:space="preserve">o You must pay your plan premiums.  </w:t>
        <w:br/>
        <w:t>o You must continue to pay a premium for your Medicare Part B to remain a member of the plan.</w:t>
      </w:r>
    </w:p>
    <w:p>
      <w:r>
        <w:br w:type="page"/>
      </w:r>
    </w:p>
    <w:p>
      <w:pPr>
        <w:pStyle w:val="Heading1"/>
      </w:pPr>
      <w:r>
        <w:t>Main Title :   CHAPTER 9: What to do if you have a problem or complaint (coverage decisions, appeals, complaints)</w:t>
      </w:r>
    </w:p>
    <w:p>
      <w:r>
        <w:t>Content:</w:t>
      </w:r>
      <w:r>
        <w:t xml:space="preserve">CHAPTER 9: </w:t>
        <w:br/>
        <w:t xml:space="preserve">What to do if you have a problem  </w:t>
        <w:br/>
        <w:t xml:space="preserve">or complaint (coverage decisions, </w:t>
        <w:br/>
        <w:t>appeals, complaints)</w:t>
      </w:r>
    </w:p>
    <w:p>
      <w:r>
        <w:br w:type="page"/>
      </w:r>
    </w:p>
    <w:p>
      <w:pPr>
        <w:pStyle w:val="Heading1"/>
      </w:pPr>
      <w:r>
        <w:t>Main Title :   SECTION 2 Where to get more information and personalized assistance</w:t>
      </w:r>
    </w:p>
    <w:p>
      <w:r>
        <w:t>Content:</w:t>
      </w:r>
      <w:r>
        <w:t xml:space="preserve">2023 Evidence of Coverage for Blue Medicare Enhanced  155 </w:t>
        <w:br/>
        <w:t xml:space="preserve">Chapter 9 What to do if you have a problem or complaint (coverage decisions, appeals, </w:t>
        <w:br/>
        <w:t>complaints)</w:t>
        <w:br/>
        <w:t xml:space="preserve"> </w:t>
        <w:br/>
        <w:t xml:space="preserve"> SECTION 1 Introduction </w:t>
        <w:br/>
        <w:t xml:space="preserve">Section 1.1 What to do if you have a problem or concern </w:t>
        <w:br/>
        <w:t xml:space="preserve">This chapter explains two types of processes for handling problems and concerns: </w:t>
        <w:br/>
        <w:t xml:space="preserve">• For some problems, you need to use the process for coverage decisions and appeals.  </w:t>
        <w:br/>
        <w:t xml:space="preserve">• For other problems, you need to use the process for making complaints; also called </w:t>
        <w:br/>
        <w:t xml:space="preserve">grievances. </w:t>
        <w:br/>
        <w:t xml:space="preserve">Both of these processes have been approved by Medicare. Each process has a set of rules, </w:t>
        <w:br/>
        <w:t xml:space="preserve">procedures, and deadlines that must be followed by us and by you. </w:t>
        <w:br/>
        <w:t xml:space="preserve">The guide in Section 3 will help you identify the right process to use and what you should do.  </w:t>
        <w:br/>
        <w:t xml:space="preserve">Section 1.2 What about the legal terms? </w:t>
        <w:br/>
        <w:t xml:space="preserve">There are legal terms for some of the rules, procedures, and types of deadlines explained in this chapter. Many of these terms are unfamiliar to most people and can be hard to understand. To make things easier, this chapter:  </w:t>
        <w:br/>
        <w:t xml:space="preserve">• Uses simpler words in place of certain legal terms. For example, this chapter generally says, “making a complaint” rather than “filing a grievance,” “coverage decision” rather than “organization determination,” or “coverage determination” or “at-risk determination,” and “independent review organization” instead of “Independent Review Entity.”  </w:t>
        <w:br/>
        <w:t xml:space="preserve">• It also uses abbreviations as little as possible.  </w:t>
        <w:br/>
        <w:t xml:space="preserve">However, it can be helpful – and sometimes quite important – for you to know the correct legal terms. Knowing which terms to use will help you communicate more accurately to get the right help or information for your situation. To help you know which terms to use, we include legal terms when we give the details for handling specific types of situations. </w:t>
        <w:br/>
        <w:t xml:space="preserve">SECTION 2 Where to get more information and personalized </w:t>
        <w:br/>
        <w:t xml:space="preserve">assistance  </w:t>
        <w:br/>
        <w:t>We are always available to help you. Even if you have a complaint about our treatment of you, we are obligated to honor your right to complain. Therefore, you should always reach out to customer service for help. But in some situations, you may also want help or guidance from someone who is not connected with us. Below are two entities that can assist you.</w:t>
      </w:r>
    </w:p>
    <w:p>
      <w:r>
        <w:br w:type="page"/>
      </w:r>
    </w:p>
    <w:p>
      <w:pPr>
        <w:pStyle w:val="Heading1"/>
      </w:pPr>
      <w:r>
        <w:t>Main Title :   SECTION 3 To deal with your problem, which process should you use?</w:t>
      </w:r>
    </w:p>
    <w:p>
      <w:r>
        <w:t>Content:</w:t>
      </w:r>
      <w:r>
        <w:t xml:space="preserve">2023 Evidence of Coverage for Blue Medicare Enhanced  156 </w:t>
        <w:br/>
        <w:t xml:space="preserve">Chapter 9 What to do if you have a problem or complaint (coverage decisions, appeals, </w:t>
        <w:br/>
        <w:t>complaints)</w:t>
        <w:br/>
        <w:t xml:space="preserve"> </w:t>
        <w:br/>
        <w:t xml:space="preserve"> State Health Insurance Assistance Program (SHIP)  </w:t>
        <w:br/>
        <w:t xml:space="preserve">Each state has a government program with trained counselors. The program is not connected </w:t>
        <w:br/>
        <w:t xml:space="preserve">with us or with any insurance company or health plan. The counselors at this program can help you understand which process you should use to handle a problem you are having. They can also answer your questions, give you more information, and offer guidance on what to do. </w:t>
        <w:br/>
        <w:t xml:space="preserve">The services of SHIP counselors are free. You will find phone numbers and website URLs in Chapter 2, Section 3 of this document. </w:t>
        <w:br/>
        <w:t xml:space="preserve">Medicare </w:t>
        <w:br/>
        <w:t xml:space="preserve">You can also contact Medicare to get help. To contact Medicare: </w:t>
        <w:br/>
        <w:t xml:space="preserve">• You can call 1-800-MEDICARE (1-800-633-4227), 24 hours a day, 7 days a week. TTY users should call 1-877-486-2048. </w:t>
        <w:br/>
        <w:t xml:space="preserve">• You can also visit the Medicare website ( www.medicare.gov ).  </w:t>
        <w:br/>
        <w:t>SECTION 3 To deal with your problem, which process should you</w:t>
        <w:br/>
        <w:t xml:space="preserve">use?  </w:t>
        <w:br/>
        <w:t xml:space="preserve">If you have a problem or concern, you only need to read the parts of this chapter that apply to </w:t>
        <w:br/>
        <w:t xml:space="preserve">your situation. The guide that follows will help. </w:t>
        <w:br/>
        <w:t xml:space="preserve"> </w:t>
        <w:br/>
        <w:t xml:space="preserve">Is your problem or concern about your benefits or coverage? </w:t>
        <w:br/>
        <w:t xml:space="preserve">This includes problems about whether medical care or prescription drugs are covered or not, </w:t>
        <w:br/>
        <w:t xml:space="preserve">the way they are covered, and problems related to payment for medical care or prescription drugs.  </w:t>
        <w:br/>
        <w:t xml:space="preserve">Yes.  </w:t>
        <w:br/>
        <w:t xml:space="preserve">Go on to the next section of this chapter, Section 4, “A guide to the basics of coverage decisions and appeals.” </w:t>
        <w:br/>
        <w:t xml:space="preserve">No.  </w:t>
        <w:br/>
        <w:t>Skip ahead to Section 10 at the end of this chapter: “How to make a complaint about quality of care, waiting times, customer service or other concerns.”</w:t>
      </w:r>
    </w:p>
    <w:p>
      <w:r>
        <w:br w:type="page"/>
      </w:r>
    </w:p>
    <w:p>
      <w:pPr>
        <w:pStyle w:val="Heading1"/>
      </w:pPr>
      <w:r>
        <w:t>Main Title :   SECTION 4 A guide to the basics of coverage decisions and appeals</w:t>
      </w:r>
    </w:p>
    <w:p>
      <w:r>
        <w:t>Content:</w:t>
      </w:r>
      <w:r>
        <w:t xml:space="preserve">2023 Evidence of Coverage for Blue Medicare Enhanced  157 </w:t>
        <w:br/>
        <w:t xml:space="preserve">Chapter 9 What to do if you have a problem or complaint (coverage decisions, appeals, </w:t>
        <w:br/>
        <w:t>complaints)</w:t>
        <w:br/>
        <w:t xml:space="preserve"> </w:t>
        <w:br/>
        <w:t xml:space="preserve"> COVERAGE DECISIONS AND APPEALS </w:t>
        <w:br/>
        <w:t xml:space="preserve">SECTION 4 A guide to the basics of coverage decisions and </w:t>
        <w:br/>
        <w:t xml:space="preserve">appeals </w:t>
        <w:br/>
        <w:t xml:space="preserve">Section 4.1 Asking for coverage decisions and making appeals: the big </w:t>
        <w:br/>
        <w:t xml:space="preserve">picture </w:t>
        <w:br/>
        <w:t xml:space="preserve">Coverage decisions and appeals deal with problems related to your benefits and coverage for </w:t>
        <w:br/>
        <w:t xml:space="preserve">medical services and prescription drugs, including payment. This is the process you use for </w:t>
        <w:br/>
        <w:t xml:space="preserve">issues such as whether something is covered or not and the way in which something is covered. </w:t>
        <w:br/>
        <w:t xml:space="preserve">Asking for coverage decisions prior to receiving services </w:t>
        <w:br/>
        <w:t xml:space="preserve">A coverage decision is a decision we make about your benefits and coverage or about the amount we will pay for your medical services or drugs. For example, your plan network doctor makes a (favorable) coverage decision for you whenever you receive medical care from him or her or if your network doctor refers you to a medical specialist. You or your doctor can also contact us and ask for a coverage decision if your doctor is unsure whether we will cover a particular medical service or refuses to provide medical care you think that you need. In other words, if you want to know if we will cover a medical service before you receive it, you can ask us to make a coverage decision for you. In limited circumstances a request for a coverage decision will be dismissed, which means we won’t review the request. Examples of when a request will be dismissed include if the request is incomplete, if someone makes the request on your behalf but isn’t legally authorized to do so or if you ask for your request to be withdrawn. If we dismiss a request for a coverage decision, we will send a notice explaining why the request was dismissed and how to ask for a review of the dismissal.  </w:t>
        <w:br/>
        <w:t xml:space="preserve">We are making a coverage decision for you whenever we decide what is covered for you and how much we pay. In some cases, we might decide a service or drug is not covered or is no longer covered by Medicare for you. If you disagree with this coverage decision, you can make an appeal. </w:t>
        <w:br/>
        <w:t xml:space="preserve">Making an appeal </w:t>
        <w:br/>
        <w:t xml:space="preserve">If we make a coverage decision, whether before or after a service is received, and you are not satisfied, you can “appeal” the decision. An appeal is a formal way of asking us to review and change a coverage decision we have made. Under certain circumstances, which we discuss later, you can request an expedited or “fast appeal” of a coverage decision. Your appeal is handled by different reviewers than those who made the original decision. </w:t>
        <w:br/>
        <w:t>When you appeal a decision for the first time, this is called a Level 1 appeal. In this appeal, we review the coverage decision we made to check to see if we were properly following the rules. When we have completed the review, we give you our decision. In limited circumstances a</w:t>
      </w:r>
    </w:p>
    <w:p>
      <w:r>
        <w:br w:type="page"/>
      </w:r>
    </w:p>
    <w:p>
      <w:pPr>
        <w:pStyle w:val="Heading1"/>
      </w:pPr>
      <w:r>
        <w:t>Main Title :   SECTION 5 Your medical care: How to ask for a coverage decision or make an appeal of a coverage decision</w:t>
      </w:r>
    </w:p>
    <w:p>
      <w:r>
        <w:t>Content:</w:t>
      </w:r>
      <w:r>
        <w:t xml:space="preserve">2023 Evidence of Coverage for Blue Medicare Enhanced  159 </w:t>
        <w:br/>
        <w:t xml:space="preserve">Chapter 9 What to do if you have a problem or complaint (coverage decisions, appeals, </w:t>
        <w:br/>
        <w:t>complaints)</w:t>
        <w:br/>
        <w:t xml:space="preserve"> </w:t>
        <w:br/>
        <w:t xml:space="preserve"> o While we can accept an appeal request without the form, we cannot begin or </w:t>
        <w:br/>
        <w:t xml:space="preserve">complete our review until we receive it. If we do not receive the form within 44 calendar days after receiving your appeal request (our deadline for making a decision on your appeal), your appeal request will be dismissed. If this happens, we will send you a written notice explaining your right to ask the independent review organization to review our decision to dismiss your appeal. </w:t>
        <w:br/>
        <w:t xml:space="preserve">• You also have the right to hire a lawyer. You may contact your own lawyer, or get the name of a lawyer from your local bar association or other referral service. There are also groups that will give you free legal services if you qualify. However, you are not required to hire a lawyer to ask for any kind of coverage decision or appeal a decision. </w:t>
        <w:br/>
        <w:t xml:space="preserve">Section 4.3 Which section of this chapter gives the details for your </w:t>
        <w:br/>
        <w:t xml:space="preserve">situation? </w:t>
        <w:br/>
        <w:t xml:space="preserve">There are four different situations that involve coverage decisions and appeals. Since each situation has different rules and deadlines, we give the details for each one in a separate section: </w:t>
        <w:br/>
        <w:t xml:space="preserve">• Section 5 of this chapter: “Your medical care: How to ask for a coverage decision or make an appeal” </w:t>
        <w:br/>
        <w:t xml:space="preserve">• Section 6 of this chapter: “Your Part D prescription drugs: How to ask for a coverage decision or make an appeal” </w:t>
        <w:br/>
        <w:t xml:space="preserve">• Section 7 of this chapter: “How to ask us to cover a longer inpatient hospital stay if you think the doctor is discharging you too soon” </w:t>
        <w:br/>
        <w:t xml:space="preserve">• Section 8 of this chapter: “How to ask us to keep covering certain medical services if you </w:t>
        <w:br/>
        <w:t xml:space="preserve">think your coverage is ending too soon” (Applies only to these services: home health </w:t>
        <w:br/>
        <w:t xml:space="preserve">care, skilled nursing facility care, and Comprehensive Outpatient Rehabilitation Facility (CORF) services) </w:t>
        <w:br/>
        <w:t xml:space="preserve">If you’re not sure which section you should be using, please call Customer Service. You can also get help or information from government organizations such as your SHIP. </w:t>
        <w:br/>
        <w:t xml:space="preserve">SECTION 5 Your medical care: How to ask for a coverage </w:t>
        <w:br/>
        <w:t xml:space="preserve">decision or make an appeal of a coverage decision </w:t>
        <w:br/>
        <w:t xml:space="preserve">Section 5.1 This section tells what to do if you have problems getting </w:t>
        <w:br/>
        <w:t xml:space="preserve">coverage for medical care or if you want us to pay you back for our share of the cost of your care </w:t>
        <w:br/>
        <w:t>This section is about your benefits for medical care and services. These benefits are described in Chapter 4 of this document: Medical Benefits Chart (what is covered and what you pay). To keep things simple, we generally refer to “medical care coverage” or “medical care” which includes medical items and services as well as Medicare Part B prescription drugs. In some</w:t>
      </w:r>
    </w:p>
    <w:p>
      <w:r>
        <w:br w:type="page"/>
      </w:r>
    </w:p>
    <w:p>
      <w:pPr>
        <w:pStyle w:val="Heading1"/>
      </w:pPr>
      <w:r>
        <w:t>Main Title :   SECTION 6 Your Part D prescription drugs: How to ask for a coverage decision or make an appeal</w:t>
      </w:r>
    </w:p>
    <w:p>
      <w:r>
        <w:t>Content:</w:t>
      </w:r>
      <w:r>
        <w:t xml:space="preserve">2023 Evidence of Coverage for Blue Medicare Enhanced  167 </w:t>
        <w:br/>
        <w:t xml:space="preserve">Chapter 9 What to do if you have a problem or complaint (coverage decisions, appeals, </w:t>
        <w:br/>
        <w:t>complaints)</w:t>
        <w:br/>
        <w:t xml:space="preserve"> </w:t>
        <w:br/>
        <w:t xml:space="preserve"> • We must give you our answer within 60 calenda r days after we receive your appeal. If </w:t>
        <w:br/>
        <w:t xml:space="preserve">you are asking us to pay you back for medical </w:t>
        <w:br/>
        <w:t xml:space="preserve">care you have already received and paid </w:t>
        <w:br/>
        <w:t xml:space="preserve">for, you are not allowed to ask for a fast appeal. </w:t>
        <w:br/>
        <w:t xml:space="preserve">• If the independent review organization deci des we should pay, we must send you or the </w:t>
        <w:br/>
        <w:t>provider the payment within 30 calendar days. If</w:t>
        <w:br/>
        <w:t xml:space="preserve"> the answer to your appeal is yes at any </w:t>
        <w:br/>
        <w:t xml:space="preserve">stage of the appeals process after Level 2, we must send the payment you requested to </w:t>
        <w:br/>
        <w:t xml:space="preserve">you or to the provider within 60 calendar days. </w:t>
        <w:br/>
        <w:t xml:space="preserve">SECTION 6 Your Part D prescription drugs: How to ask for a </w:t>
        <w:br/>
        <w:t xml:space="preserve">coverage decision or make an appeal </w:t>
        <w:br/>
        <w:t xml:space="preserve">Section 6.1 This section tells you what  to do if you have problems getting </w:t>
        <w:br/>
        <w:t xml:space="preserve">a Part D drug or you want us to pay you back for a Part D drug </w:t>
        <w:br/>
        <w:t xml:space="preserve">Your benefits include coverage  for many prescription drugs. To be covered, the drug must be </w:t>
        <w:br/>
        <w:t xml:space="preserve">used for a medically accepted indication. (See Ch apter 5 for more inform ation about a medically </w:t>
        <w:br/>
        <w:t xml:space="preserve">accepted indication.) For details about Part D drug s, rules, restrictions, and costs please see </w:t>
        <w:br/>
        <w:t xml:space="preserve">Chapters 5 and 6. This section is about your Part D drugs only.  To keep things simple, we </w:t>
        <w:br/>
        <w:t xml:space="preserve">generally say “drug” in the rest of this section, instead of repea ting “covered outpatient </w:t>
        <w:br/>
        <w:t xml:space="preserve">prescription drug” or “Part D drug” every time. We also use the term  “drug list” instead of “List </w:t>
        <w:br/>
        <w:t xml:space="preserve">of Covered Drugs” or “Formulary.” </w:t>
        <w:br/>
        <w:t xml:space="preserve">• If you do not know if a drug is covered or if  you meet the rules, you can ask us. Some </w:t>
        <w:br/>
        <w:t>drugs requ</w:t>
        <w:br/>
        <w:t xml:space="preserve">ire that you get approval from us before we will cover it.  </w:t>
        <w:br/>
        <w:t xml:space="preserve">• If your pharmacy tells you that  your prescription cannot be  filled as written, the </w:t>
        <w:br/>
        <w:t>pharmacy will g</w:t>
        <w:br/>
        <w:t xml:space="preserve">ive you a written notice expl aining how to contact us to ask for a </w:t>
        <w:br/>
        <w:t xml:space="preserve">coverage decision.  </w:t>
        <w:br/>
        <w:t xml:space="preserve">Part D coverage decisions and appeals  </w:t>
        <w:br/>
        <w:t xml:space="preserve">Legal Term </w:t>
        <w:br/>
        <w:t xml:space="preserve">An initial coverage decision about  your Part D drugs is called a “coverage determination.” </w:t>
        <w:br/>
        <w:t xml:space="preserve">A coverage decision is a decision we make about your benefits and coverage or about the amount </w:t>
        <w:br/>
        <w:t xml:space="preserve">we will pay for your drugs. This section tells what you can do if you are in any of the following situations: </w:t>
        <w:br/>
        <w:t xml:space="preserve">• Asking to cover a Part D drug that is not on the plan’s List of Covered Drugs . Ask for an </w:t>
        <w:br/>
        <w:t>exception. S</w:t>
        <w:br/>
        <w:t xml:space="preserve">ection 6.2  </w:t>
        <w:br/>
        <w:t xml:space="preserve">• Asking to waive a restriction on the plan’s coverage for a drug (such as limits on the amount of the drug you can get). </w:t>
        <w:br/>
        <w:t>Ask for an exception. Section 6.2</w:t>
      </w:r>
    </w:p>
    <w:p>
      <w:r>
        <w:br w:type="page"/>
      </w:r>
    </w:p>
    <w:p>
      <w:pPr>
        <w:pStyle w:val="Heading1"/>
      </w:pPr>
      <w:r>
        <w:t>Main Title :   SECTION 7 How to ask us to cover a longer inpatient hospital stay if you think the doctor is discharging you too soon</w:t>
      </w:r>
    </w:p>
    <w:p>
      <w:r>
        <w:t>Content:</w:t>
      </w:r>
      <w:r>
        <w:t xml:space="preserve">2023 Evidence of Coverage for Blue Medicare Enhanced  176 </w:t>
        <w:br/>
        <w:t xml:space="preserve">Chapter 9 What to do if you have a problem or complaint (coverage decisions, appeals, </w:t>
        <w:br/>
        <w:t>complaints)</w:t>
        <w:br/>
        <w:t xml:space="preserve"> </w:t>
        <w:br/>
        <w:t xml:space="preserve"> What if the review organization says no to your appeal? </w:t>
        <w:br/>
        <w:t xml:space="preserve">If this organization says no to part or all of your appeal, it means they agree with our decision </w:t>
        <w:br/>
        <w:t>not to approve your request (or part of your requ</w:t>
        <w:br/>
        <w:t xml:space="preserve">est). (This is called “upho lding the decision.” It </w:t>
        <w:br/>
        <w:t xml:space="preserve">is also called “turning down your appeal.”). In this case, the independe nt review organization </w:t>
        <w:br/>
        <w:t xml:space="preserve">will send you a letter: </w:t>
        <w:br/>
        <w:t xml:space="preserve">• Explaining its decision. </w:t>
        <w:br/>
        <w:t xml:space="preserve">• Notifying you of the right to a Level 3 appeal if the dollar value of the drug coverage you </w:t>
        <w:br/>
        <w:t>are requesting meets a certain minimum. If th</w:t>
        <w:br/>
        <w:t xml:space="preserve">e dollar value of the drug coverage you are </w:t>
        <w:br/>
        <w:t xml:space="preserve">requesting is too low, you cannot make anothe r appeal and the decision at Level 2 is </w:t>
        <w:br/>
        <w:t xml:space="preserve">final.  </w:t>
        <w:br/>
        <w:t xml:space="preserve">• Telling you the dollar value that must be in disp ute to continue with the appeals process.  </w:t>
        <w:br/>
        <w:t xml:space="preserve">Step 4: If your case meets the requireme nts, you choose whether you want to </w:t>
        <w:br/>
        <w:t xml:space="preserve">take your appeal further. </w:t>
        <w:br/>
        <w:t xml:space="preserve">• There are three additional levels in the appeal s process after Level 2 (for a total of five </w:t>
        <w:br/>
        <w:t xml:space="preserve">levels of appeal). </w:t>
        <w:br/>
        <w:t xml:space="preserve"> </w:t>
        <w:br/>
        <w:t xml:space="preserve">• If you want to go on to a Level 3 appeal the de tails on how to do this are in the written </w:t>
        <w:br/>
        <w:t xml:space="preserve">notice you get after your Level 2 appeal decision. </w:t>
        <w:br/>
        <w:t xml:space="preserve"> </w:t>
        <w:br/>
        <w:t xml:space="preserve">• The Level 3 appeal is handled by an Administr ative Law Judge or attorney adjudicator. </w:t>
        <w:br/>
        <w:t>Section 9 in this chapter tell</w:t>
        <w:br/>
        <w:t xml:space="preserve">s more about Levels 3, 4, and 5 of the appeals process.  </w:t>
        <w:br/>
        <w:t xml:space="preserve"> </w:t>
        <w:br/>
        <w:t xml:space="preserve">SECTION 7 How to ask us to cover a longer inpatient hospital </w:t>
        <w:br/>
        <w:t xml:space="preserve">stay if you think the doctor is discharging you too </w:t>
        <w:br/>
        <w:t xml:space="preserve">soon </w:t>
        <w:br/>
        <w:t xml:space="preserve">When you are admitted to a hospital, you have the right to get all of  your covered hospital </w:t>
        <w:br/>
        <w:t xml:space="preserve">services that are necessary to diagnos e and treat your illness or injury.  </w:t>
        <w:br/>
        <w:t xml:space="preserve">During your covered hospital stay, your doctor and the hospital staf f will be working with you to </w:t>
        <w:br/>
        <w:t>prepare for the day when you will leave the hosp</w:t>
        <w:br/>
        <w:t xml:space="preserve">ital. They will help arrange for care you may </w:t>
        <w:br/>
        <w:t xml:space="preserve">need after you leave.  </w:t>
        <w:br/>
        <w:t xml:space="preserve">• The day you leave the hospital is called your “ discharge date .”  </w:t>
        <w:br/>
        <w:t xml:space="preserve">• When your discharge date is decided, your doctor or the hospital staff will tell you.  </w:t>
        <w:br/>
        <w:t xml:space="preserve">• If you think you are being asked to leave the hospital too s oon, you can ask for a longer </w:t>
        <w:br/>
        <w:t>hospital stay, and your reque</w:t>
        <w:br/>
        <w:t>st will be considered.</w:t>
      </w:r>
    </w:p>
    <w:p>
      <w:r>
        <w:br w:type="page"/>
      </w:r>
    </w:p>
    <w:p>
      <w:pPr>
        <w:pStyle w:val="Heading1"/>
      </w:pPr>
      <w:r>
        <w:t>Main Title :   SECTION 8 How to ask us to keep covering certain medical services if you think your coverage is ending too soon</w:t>
      </w:r>
    </w:p>
    <w:p>
      <w:r>
        <w:t>Content:</w:t>
      </w:r>
      <w:r>
        <w:t xml:space="preserve">2023 Evidence of Coverage for Blue Medicare Enhanced  183 </w:t>
        <w:br/>
        <w:t xml:space="preserve">Chapter 9 What to do if you have a problem or complaint (coverage decisions, appeals, </w:t>
        <w:br/>
        <w:t>complaints)</w:t>
        <w:br/>
        <w:t xml:space="preserve"> </w:t>
        <w:br/>
        <w:t xml:space="preserve"> Step 3: If the independent review or ganization turns down your appeal, you </w:t>
        <w:br/>
        <w:t xml:space="preserve">choose whether you want to take your appeal further. </w:t>
        <w:br/>
        <w:t xml:space="preserve">• There are three additional levels in the appeal s process after Level 2 (for a total of five </w:t>
        <w:br/>
        <w:t xml:space="preserve">levels of appeal). If reviewers say no to </w:t>
        <w:br/>
        <w:t xml:space="preserve">your Level 2 appeal, you decide whether to </w:t>
        <w:br/>
        <w:t xml:space="preserve">accept their decision or go on to Level 3 appeal.  </w:t>
        <w:br/>
        <w:t xml:space="preserve">• Section 9 in this chapter te lls more about Levels 3, 4, a nd 5 of the appeals process. </w:t>
        <w:br/>
        <w:t xml:space="preserve"> </w:t>
        <w:br/>
        <w:t xml:space="preserve">SECTION 8 How to ask us to keep covering certain medical </w:t>
        <w:br/>
        <w:t xml:space="preserve">services if you think your coverage is ending too </w:t>
        <w:br/>
        <w:t xml:space="preserve">soon </w:t>
        <w:br/>
        <w:t xml:space="preserve">Section 8.1 This section is  only about three services: </w:t>
        <w:br/>
        <w:t xml:space="preserve">Home health care, skilled nursing facility care, and </w:t>
        <w:br/>
        <w:t xml:space="preserve">Comprehensive Outpatient Rehabilitation Facility (CORF) services </w:t>
        <w:br/>
        <w:t xml:space="preserve">When you are getting home health services, skilled nursing care, or rehabilitation care </w:t>
        <w:br/>
        <w:t xml:space="preserve">(Comprehensive Outpatient Rehabilitation Facility) , you have the right to keep getting your </w:t>
        <w:br/>
        <w:t xml:space="preserve">covered services for that type of  care for as long as the care is  needed to diagnose and treat your </w:t>
        <w:br/>
        <w:t xml:space="preserve">illness or injury.  </w:t>
        <w:br/>
        <w:t xml:space="preserve">When we decide it is time to stop covering any of the three type s of care for you, we are required </w:t>
        <w:br/>
        <w:t xml:space="preserve">to tell you in advance. When your </w:t>
        <w:br/>
        <w:t xml:space="preserve">coverage for that care ends, we will stop paying our share of </w:t>
        <w:br/>
        <w:t xml:space="preserve">the cost for your care.   </w:t>
        <w:br/>
        <w:t xml:space="preserve">If you think we are ending the c overage of your care too soon, you can appeal our decision. </w:t>
        <w:br/>
        <w:t xml:space="preserve">This section tells you how to ask for an appeal. </w:t>
        <w:br/>
        <w:t xml:space="preserve">Section 8.2 We will tell you in advan ce when your coverage will be ending </w:t>
        <w:br/>
        <w:t xml:space="preserve"> </w:t>
        <w:br/>
        <w:t xml:space="preserve">Legal Term </w:t>
        <w:br/>
        <w:t xml:space="preserve">“Notice of Medicare Non-Coverage.”  It tells you how you can request a “fast-track </w:t>
        <w:br/>
        <w:t xml:space="preserve">appeal.” Requesting a fast-track appeal is a formal , legal way to request a change to our </w:t>
        <w:br/>
        <w:t xml:space="preserve">coverage decision about wh en to stop your care.  </w:t>
        <w:br/>
        <w:t xml:space="preserve">1. You receive a notice in writing at least two days before our plan is going to stop </w:t>
        <w:br/>
        <w:t>covering your care. Th</w:t>
        <w:br/>
        <w:t xml:space="preserve">e notice tells you: </w:t>
        <w:br/>
        <w:t>• The date when we will stop covering the care for you.</w:t>
      </w:r>
    </w:p>
    <w:p>
      <w:r>
        <w:br w:type="page"/>
      </w:r>
    </w:p>
    <w:p>
      <w:pPr>
        <w:pStyle w:val="Heading1"/>
      </w:pPr>
      <w:r>
        <w:t>Main Title :   SECTION 9 Taking your appeal to Level 3 and beyond</w:t>
      </w:r>
    </w:p>
    <w:p>
      <w:r>
        <w:t>Content:</w:t>
      </w:r>
      <w:r>
        <w:t xml:space="preserve">2023 Evidence of Coverage for Blue Medicare Enhanced  189 </w:t>
        <w:br/>
        <w:t xml:space="preserve">Chapter 9 What to do if you have a problem or complaint (coverage decisions, appeals, </w:t>
        <w:br/>
        <w:t>complaints)</w:t>
        <w:br/>
        <w:t xml:space="preserve"> </w:t>
        <w:br/>
        <w:t xml:space="preserve"> Step 3: If the independent review organization says no to your appeal, you </w:t>
        <w:br/>
        <w:t xml:space="preserve">choose whether you want to take your appeal further. </w:t>
        <w:br/>
        <w:t xml:space="preserve">• There are three additional levels of appeal after Level 2, for a total of five levels of </w:t>
        <w:br/>
        <w:t>appeal. If you want to go on to a Level 3 appe</w:t>
        <w:br/>
        <w:t xml:space="preserve">al, the details on how to do this are in the </w:t>
        <w:br/>
        <w:t xml:space="preserve">written notice you get after your Level 2 appeal decision. </w:t>
        <w:br/>
        <w:t xml:space="preserve">• A Level 3 appeal is reviewed by an Administr ative Law Judge or attorney adjudicator. </w:t>
        <w:br/>
        <w:t>Section 9 in this chapter te</w:t>
        <w:br/>
        <w:t xml:space="preserve">lls more about Levels 3, 4, a nd 5 of the appeals process. </w:t>
        <w:br/>
        <w:t xml:space="preserve">SECTION 9 Taking your appeal to Level 3 and beyond </w:t>
        <w:br/>
        <w:t xml:space="preserve">Section 9.1 Appeal Levels 3, 4 a nd 5 for Medical Service Requests  </w:t>
        <w:br/>
        <w:t xml:space="preserve">This section may be appropriate for you if you have made a Level 1 appeal and a Level 2 appeal, and both of your appeals have been turned down.  </w:t>
        <w:br/>
        <w:t xml:space="preserve">If the dollar value of the item or medical service you have ap pealed meets certain minimum </w:t>
        <w:br/>
        <w:t>levels, you may be ab</w:t>
        <w:br/>
        <w:t xml:space="preserve">le to go on to additional levels of appeal. If the dollar value is less than the </w:t>
        <w:br/>
        <w:t xml:space="preserve">minimum level, you cannot appeal any further. Th e written response you receive to your Level 2 </w:t>
        <w:br/>
        <w:t xml:space="preserve">appeal will explain how to make a Level 3 appeal.  </w:t>
        <w:br/>
        <w:t xml:space="preserve">For most situations that involve appeals, the last thr ee levels of appeal wo rk in much the same </w:t>
        <w:br/>
        <w:t>way. Here is who handles the rev</w:t>
        <w:br/>
        <w:t xml:space="preserve">iew of your appeal at each of these levels.  </w:t>
        <w:br/>
        <w:t xml:space="preserve">Level 3 appeal  An Administrative Law Judge or an attorney adjudicator who works for </w:t>
        <w:br/>
        <w:t xml:space="preserve">the Federal government  will review your appeal a nd give you an answer.  </w:t>
        <w:br/>
        <w:t xml:space="preserve">• If the Administrative Law Judge or attorney adjudicator says yes to your appeal, </w:t>
        <w:br/>
        <w:t xml:space="preserve">the appeals process </w:t>
        <w:br/>
        <w:t xml:space="preserve">may or may not  be over.  Unlike a decision at a Level 2 appeal, we </w:t>
        <w:br/>
        <w:t xml:space="preserve">have the right to appeal a Level 3 decision that is favorable to you. If we decide to appeal, </w:t>
        <w:br/>
        <w:t xml:space="preserve">it will go to a Level 4 appeal.  </w:t>
        <w:br/>
        <w:t xml:space="preserve">o If we decide not to appeal, we must authorize or provide you with the service </w:t>
        <w:br/>
        <w:t>within 60 calendar days af</w:t>
        <w:br/>
        <w:t xml:space="preserve">ter receiving the Administrative Law Judge’s or </w:t>
        <w:br/>
        <w:t xml:space="preserve">attorney adjudicator’s decision. </w:t>
        <w:br/>
        <w:t xml:space="preserve">o If we decide to appeal the decision, we will send you a copy of the Level 4 appeal </w:t>
        <w:br/>
        <w:t>request with</w:t>
        <w:br/>
        <w:t xml:space="preserve"> any accompanying documents. We may wait for the Level 4 appeal </w:t>
        <w:br/>
        <w:t xml:space="preserve">decision before authorizing or providing the service in dispute. </w:t>
        <w:br/>
        <w:t xml:space="preserve">• If the Administrative Law Judge or attorney adjudicator says no to your appeal, the </w:t>
        <w:br/>
        <w:t xml:space="preserve">appeals process </w:t>
        <w:br/>
        <w:t xml:space="preserve">may or may not be over . </w:t>
        <w:br/>
        <w:t xml:space="preserve">o If you decide to accept this decision that  turns down your appeal, the appeals </w:t>
        <w:br/>
        <w:t>process is over.</w:t>
      </w:r>
    </w:p>
    <w:p>
      <w:r>
        <w:br w:type="page"/>
      </w:r>
    </w:p>
    <w:p>
      <w:pPr>
        <w:pStyle w:val="Heading1"/>
      </w:pPr>
      <w:r>
        <w:t>Main Title :   SECTION 10 How to make a complaint about quality of care, waiting times, customer service, or other concerns</w:t>
      </w:r>
    </w:p>
    <w:p>
      <w:r>
        <w:t>Content:</w:t>
      </w:r>
      <w:r>
        <w:t xml:space="preserve">2023 Evidence of Coverage for Blue Medicare Enhanced  192 </w:t>
        <w:br/>
        <w:t xml:space="preserve">Chapter 9 What to do if you have a problem or complaint (coverage decisions, appeals, </w:t>
        <w:br/>
        <w:t>complaints)</w:t>
        <w:br/>
        <w:t xml:space="preserve"> </w:t>
        <w:br/>
        <w:t xml:space="preserve"> MAKING COMPLAINTS  </w:t>
        <w:br/>
        <w:t xml:space="preserve">SECTION 10 How to make a complaint about quality of care, </w:t>
        <w:br/>
        <w:t xml:space="preserve">waiting times, customer service, or other concerns </w:t>
        <w:br/>
        <w:t xml:space="preserve">Section 10.1 What kinds of problems are handled by the complaint </w:t>
        <w:br/>
        <w:t xml:space="preserve">process? </w:t>
        <w:br/>
        <w:t xml:space="preserve">The complaint process is only used for certain types of problems . This includes pr oblems related </w:t>
        <w:br/>
        <w:t xml:space="preserve">to quality of care, waiting times , and the customer service. Here  are examples of the kinds of </w:t>
        <w:br/>
        <w:t xml:space="preserve">problems handled by the complaint process. </w:t>
        <w:br/>
        <w:t xml:space="preserve">Complaint Example </w:t>
        <w:br/>
        <w:t xml:space="preserve">Quality of your medical </w:t>
        <w:br/>
        <w:t xml:space="preserve">care • Are you unhappy with the quality of the care you have received (including care in the hospital)? </w:t>
        <w:br/>
        <w:t xml:space="preserve">Respecting your privacy • Did someone not respect your right to privacy or share </w:t>
        <w:br/>
        <w:t>confiden</w:t>
        <w:br/>
        <w:t xml:space="preserve">tial information? </w:t>
        <w:br/>
        <w:t xml:space="preserve">Disrespect, poor customer service, or other negative behaviors • Has someone been rude or disrespectful to you? </w:t>
        <w:br/>
        <w:t xml:space="preserve">• Are you unhappy with our Customer Service? </w:t>
        <w:br/>
        <w:t xml:space="preserve">• Do you feel you are being enc ouraged to leave the plan? </w:t>
        <w:br/>
        <w:t xml:space="preserve">Waiting times • Are you having trouble gett ing an appointment, or </w:t>
        <w:br/>
        <w:t xml:space="preserve">waiting too long to get it? </w:t>
        <w:br/>
        <w:t>• Have you been kept waiting too long by doctors, pharmacists, or other health</w:t>
        <w:br/>
        <w:t xml:space="preserve"> professionals? Or by our </w:t>
        <w:br/>
        <w:t xml:space="preserve">Customer Service or other staff at the plan? </w:t>
        <w:br/>
        <w:t xml:space="preserve">o Examples include waiting too long on the phone, in </w:t>
        <w:br/>
        <w:t>the waiting or exam roo</w:t>
        <w:br/>
        <w:t xml:space="preserve">m, or getting a prescription. </w:t>
        <w:br/>
        <w:t xml:space="preserve">Cleanliness • Are you unhappy with the cleanliness or condition of a clinic, hospital, or doctor’s office? </w:t>
        <w:br/>
        <w:t xml:space="preserve">Information you get from us • Did we fail to give you a required notice? </w:t>
        <w:br/>
        <w:t>• Is our written informatio n hard to understand?</w:t>
      </w:r>
    </w:p>
    <w:p>
      <w:r>
        <w:br w:type="page"/>
      </w:r>
    </w:p>
    <w:p>
      <w:pPr>
        <w:pStyle w:val="Heading1"/>
      </w:pPr>
      <w:r>
        <w:t>Main Title :   CHAPTER 10: Ending your membership in the plan</w:t>
      </w:r>
    </w:p>
    <w:p>
      <w:r>
        <w:t>Content:</w:t>
      </w:r>
      <w:r>
        <w:t xml:space="preserve">CHAPTER 10: </w:t>
        <w:br/>
        <w:t>Ending your membership in the plan</w:t>
      </w:r>
    </w:p>
    <w:p>
      <w:r>
        <w:br w:type="page"/>
      </w:r>
    </w:p>
    <w:p>
      <w:pPr>
        <w:pStyle w:val="Heading1"/>
      </w:pPr>
      <w:r>
        <w:t>Main Title :   SECTION 2 When can you end your membership in our plan?</w:t>
      </w:r>
    </w:p>
    <w:p>
      <w:r>
        <w:t>Content:</w:t>
      </w:r>
      <w:r>
        <w:t xml:space="preserve">2023 Evidence of Coverage for Blue Medicare Enhanced  197 </w:t>
        <w:br/>
        <w:t>Chapter 10 Ending your membership in the plan</w:t>
        <w:br/>
        <w:t xml:space="preserve"> </w:t>
        <w:br/>
        <w:t xml:space="preserve"> SECTION 1 Introduction to ending your membership in our plan </w:t>
        <w:br/>
        <w:t xml:space="preserve">Ending your membership in Blue Medicare Enhanced may be voluntary (your own choice) or </w:t>
        <w:br/>
        <w:t xml:space="preserve">involuntary (not your own choice): </w:t>
        <w:br/>
        <w:t xml:space="preserve">• You might leave our plan because you have decided that you want to leave. Sections 2 and 3 provide information on ending your membership voluntarily. </w:t>
        <w:br/>
        <w:t xml:space="preserve">• There are also limited situations where we are required to end your membership. Section 5 tells you about situations when we must end your membership. </w:t>
        <w:br/>
        <w:t xml:space="preserve">If you are leaving our plan, our plan must continue to provide your medical care and prescription drugs and you will continue to pay your share of the cost until your membership ends.   </w:t>
        <w:br/>
        <w:t xml:space="preserve"> </w:t>
        <w:br/>
        <w:t xml:space="preserve">SECTION 2 When can you end your membership in our plan? </w:t>
        <w:br/>
        <w:t xml:space="preserve">Section 2.1 You can end your membership during the Annual Enrollment </w:t>
        <w:br/>
        <w:t xml:space="preserve">Period  </w:t>
        <w:br/>
        <w:t xml:space="preserve"> </w:t>
        <w:br/>
        <w:t xml:space="preserve">You can end your membership in our plan during the Annual Enrollment Period (also known as the “Annual Open Enrollment Period”). During this time, review your health and drug coverage and decide about coverage for the upcoming year. </w:t>
        <w:br/>
        <w:t xml:space="preserve">• The Annual Enrollment Period is from October 15 to December 7.  </w:t>
        <w:br/>
        <w:t xml:space="preserve">• Choose to keep your current coverage or make changes to your coverage for the upcoming year. If you decide to change to a new plan, you can choose any of the following types of plans: </w:t>
        <w:br/>
        <w:t xml:space="preserve">• Another Medicare health plan with or without prescription drug coverage. </w:t>
        <w:br/>
        <w:t xml:space="preserve">• Original Medicare with a separate Medicare prescription drug plan.  </w:t>
        <w:br/>
        <w:t xml:space="preserve">• Original Medicare without a separate Medicare prescription drug plan. </w:t>
        <w:br/>
        <w:t xml:space="preserve">o If you choose this option, Medicare may enroll you in a drug plan, unless you have opted out of automatic enrollment. </w:t>
        <w:br/>
        <w:t xml:space="preserve">Note: If you disenroll from Medicare prescription drug coverage and go without creditable prescription drug coverage for 63 or more days in a row, you may have to pay a Part D late enrollment penalty if you join a Medicare drug plan later.  </w:t>
        <w:br/>
        <w:t xml:space="preserve">• Your membership will end in our plan when your new plan’s coverage begins on </w:t>
        <w:br/>
        <w:t>January 1.</w:t>
      </w:r>
    </w:p>
    <w:p>
      <w:r>
        <w:br w:type="page"/>
      </w:r>
    </w:p>
    <w:p>
      <w:pPr>
        <w:pStyle w:val="Heading1"/>
      </w:pPr>
      <w:r>
        <w:t>Main Title :   SECTION 3 How do you end your membership in our plan?</w:t>
      </w:r>
    </w:p>
    <w:p>
      <w:r>
        <w:t>Content:</w:t>
      </w:r>
      <w:r>
        <w:t xml:space="preserve">2023 Evidence of Coverage for Blue Medicare Enhanced  199 </w:t>
        <w:br/>
        <w:t>Chapter 10 Ending your membership in the plan</w:t>
        <w:br/>
        <w:t xml:space="preserve"> </w:t>
        <w:br/>
        <w:t xml:space="preserve"> To find out if you are eligible for a Special Enrollment Period, please call Medicare at 1-800-</w:t>
        <w:br/>
        <w:t xml:space="preserve">MEDICARE (1-800-633-4227), 24 hours a day, 7 days a week. TTY users call 1-877-486-2048. If you are eligible to end your membership because of a special situation, you can choose to change both your Medicare health coverage and prescription drug coverage. You can choose: </w:t>
        <w:br/>
        <w:t xml:space="preserve">• Another Medicare health plan with or without prescription drug coverage. </w:t>
        <w:br/>
        <w:t xml:space="preserve">• Original Medicare with a separate Medicare prescription drug plan.  </w:t>
        <w:br/>
        <w:t xml:space="preserve">• – or – Original Medicare without a separate Medicare prescription drug plan. </w:t>
        <w:br/>
        <w:t xml:space="preserve">Note: If you disenroll from Medicare prescription drug coverage and go without creditable prescription drug coverage for a continuous period of 63 days or more, you may have to pay a Part D late enrollment penalty if you join a Medicare drug plan later. </w:t>
        <w:br/>
        <w:t xml:space="preserve">Your membership will usually end on the first day of the month after your request to change your plan is received. </w:t>
        <w:br/>
        <w:t xml:space="preserve">If you receive “Extra Help” from Medicare to pay for your prescription drugs: If you switch to Original Medicare and do not enroll in a separate Medicare prescription drug plan, Medicare may enroll you in a drug plan, unless you have opted out of automatic enrollment </w:t>
        <w:br/>
        <w:t xml:space="preserve">Section 2.4 Where can you get more information about when you can end </w:t>
        <w:br/>
        <w:t xml:space="preserve">your membership? </w:t>
        <w:br/>
        <w:t xml:space="preserve">If you have any questions about ending your membership you can: </w:t>
        <w:br/>
        <w:t xml:space="preserve">• Call Customer Service. </w:t>
        <w:br/>
        <w:t xml:space="preserve">• You can find the information in the Medicare &amp; You 2023 handbook.  </w:t>
        <w:br/>
        <w:t xml:space="preserve">• Contact Medicare at 1-800-MEDICARE (1-800-633-4227), 24 hours a day, 7 days a </w:t>
        <w:br/>
        <w:t xml:space="preserve">week. TTY users should call 1-877-486-2048.  </w:t>
        <w:br/>
        <w:t xml:space="preserve"> </w:t>
        <w:br/>
        <w:t xml:space="preserve">SECTION 3 How do you end your membership in our plan? </w:t>
        <w:br/>
        <w:t>The table below explains how you should end your membership in our plan.</w:t>
      </w:r>
    </w:p>
    <w:p>
      <w:r>
        <w:br w:type="page"/>
      </w:r>
    </w:p>
    <w:p>
      <w:pPr>
        <w:pStyle w:val="Heading1"/>
      </w:pPr>
      <w:r>
        <w:t>Main Title :   SECTION 4 Until your membership ends, you must keep getting your medical services and drugs through our plan</w:t>
      </w:r>
    </w:p>
    <w:p>
      <w:r>
        <w:t>Content:</w:t>
      </w:r>
      <w:r>
        <w:t xml:space="preserve">2023 Evidence of Coverage for Blue Medicare Enhanced  200 </w:t>
        <w:br/>
        <w:t>Chapter 10 Ending your membership in the plan</w:t>
        <w:br/>
        <w:t xml:space="preserve"> </w:t>
        <w:br/>
        <w:t xml:space="preserve"> If you would like to switch from </w:t>
        <w:br/>
        <w:t xml:space="preserve">our plan to: This is what you should do: </w:t>
        <w:br/>
        <w:t xml:space="preserve">• Another Medicare health plan. </w:t>
        <w:br/>
        <w:t xml:space="preserve"> • Enroll in the new Medicare health plan. You will automatically be disenrolled from Blue Medicare Enhanced when your new plan’s coverage begins. </w:t>
        <w:br/>
        <w:t xml:space="preserve">• Original Medicare with a separate Medicare prescription drug plan. • Enroll in the new Medicare prescription drug plan.  </w:t>
        <w:br/>
        <w:t xml:space="preserve">You will automatically be disenrolled from Blue Medicare Enhanced when your new plan’s coverage begins. </w:t>
        <w:br/>
        <w:t xml:space="preserve">• Original Medicare without a separate Medicare prescription drug plan. </w:t>
        <w:br/>
        <w:t xml:space="preserve">o  • Send us a written request to disenroll. Contact Customer Service if you need more information on how to do this. </w:t>
        <w:br/>
        <w:t>• You can also contact Medicare, at 1-800-</w:t>
        <w:br/>
        <w:t xml:space="preserve">MEDICARE (1-800-633-4227), 24 hours a </w:t>
        <w:br/>
        <w:t xml:space="preserve">day, 7 days a week, and ask to be disenrolled. TTY users should call 1-877-486-2048. </w:t>
        <w:br/>
        <w:t xml:space="preserve">• You will be disenrolled from Blue Medicare Enhanced when your coverage in Original Medicare begins. </w:t>
        <w:br/>
        <w:t xml:space="preserve">  </w:t>
        <w:br/>
        <w:t xml:space="preserve">SECTION 4 Until your membership ends, you must keep getting </w:t>
        <w:br/>
        <w:t xml:space="preserve">your medical services and drugs through our plan </w:t>
        <w:br/>
        <w:t xml:space="preserve">Until your membership ends and your new Medicare coverage begins, you must continue to get your medical care and prescription drugs through our plan.  </w:t>
        <w:br/>
        <w:t xml:space="preserve">• Continue to use our network providers to receive medical care. </w:t>
        <w:br/>
        <w:t xml:space="preserve">• Continue to use our network pharmacies or mail-order to get your prescriptions filled. </w:t>
        <w:br/>
        <w:t xml:space="preserve">• If you are hospitalized on the day that your membership ends, your hospital stay </w:t>
        <w:br/>
        <w:t xml:space="preserve">will be covered by our plan until you are discharged (even if you are discharged after </w:t>
        <w:br/>
        <w:t>your new health coverage begins).</w:t>
      </w:r>
    </w:p>
    <w:p>
      <w:r>
        <w:br w:type="page"/>
      </w:r>
    </w:p>
    <w:p>
      <w:pPr>
        <w:pStyle w:val="Heading1"/>
      </w:pPr>
      <w:r>
        <w:t>Main Title :   SECTION 5 Blue Medicare Enhanced must end your membership in the plan in certain situations</w:t>
      </w:r>
    </w:p>
    <w:p>
      <w:r>
        <w:t>Content:</w:t>
      </w:r>
      <w:r>
        <w:t xml:space="preserve">2023 Evidence of Coverage for Blue Medicare Enhanced  201 </w:t>
        <w:br/>
        <w:t>Chapter 10 Ending your membership in the plan</w:t>
        <w:br/>
        <w:t xml:space="preserve"> </w:t>
        <w:br/>
        <w:t xml:space="preserve"> SECTION 5 Blue Medicare Enhanced must end your membership </w:t>
        <w:br/>
        <w:t xml:space="preserve">in the plan in certain situations </w:t>
        <w:br/>
        <w:t xml:space="preserve">Section 5.1 When must we end your membership in the plan? </w:t>
        <w:br/>
        <w:t xml:space="preserve">Blue Medicare Enhanced must end your membership in the plan if any of the following </w:t>
        <w:br/>
        <w:t xml:space="preserve">happen: </w:t>
        <w:br/>
        <w:t xml:space="preserve">• If you no longer have Medicare Part A and Part B. </w:t>
        <w:br/>
        <w:t xml:space="preserve">• If you move out of our service area. </w:t>
        <w:br/>
        <w:t xml:space="preserve">• If you are away from our service area for more than six months.  </w:t>
        <w:br/>
        <w:t xml:space="preserve">o If you move or take a long trip, call Customer Service to find out if the place you are moving or traveling to is in our plan’s area. </w:t>
        <w:br/>
        <w:t xml:space="preserve">• If you become incarcerated (go to prison).  </w:t>
        <w:br/>
        <w:t xml:space="preserve">• If you are no longer a United States citizen or lawfully present in the United States. </w:t>
        <w:br/>
        <w:t xml:space="preserve">• If you lie or withhold information about other insurance you have that provides </w:t>
        <w:br/>
        <w:t xml:space="preserve">prescription drug coverage. </w:t>
        <w:br/>
        <w:t xml:space="preserve">• If you intentionally give us incorrect information when you are enrolling in our plan and </w:t>
        <w:br/>
        <w:t xml:space="preserve">that information affects your eligibility for our plan. (We cannot make you leave our plan for this reason unless we get permission from Medicare first.)  </w:t>
        <w:br/>
        <w:t xml:space="preserve">• If you continuously behave in a way that is disruptive and makes it difficult for us to provide medical care for you and other members of our plan. (We cannot make you leave our plan for this reason unless we get permission from Medicare first.) </w:t>
        <w:br/>
        <w:t xml:space="preserve">• If you let someone else use your membership card to get medical care. (We cannot make </w:t>
        <w:br/>
        <w:t xml:space="preserve">you leave our plan for this reason unless we get permission from Medicare first.) </w:t>
        <w:br/>
        <w:t xml:space="preserve">o If we end your membership because of this reason, Medicare may have your case </w:t>
        <w:br/>
        <w:t xml:space="preserve">investigated by the Inspector General. </w:t>
        <w:br/>
        <w:t xml:space="preserve">• If you do not pay the plan premiums for two calendar months following the premium due date. </w:t>
        <w:br/>
        <w:t xml:space="preserve">o We must notify you in writing that you have two calendar months following the premium due date to pay the plan premium before we end your membership. </w:t>
        <w:br/>
        <w:t>• If you are required to pay the extra Part D amount because of your income and you do not pay it, Medicare will disenroll you from our plan and you will lose prescription drug coverage.</w:t>
      </w:r>
    </w:p>
    <w:p>
      <w:r>
        <w:br w:type="page"/>
      </w:r>
    </w:p>
    <w:p>
      <w:pPr>
        <w:pStyle w:val="Heading1"/>
      </w:pPr>
      <w:r>
        <w:t>Main Title :   CHAPTER 11: Legal notices</w:t>
      </w:r>
    </w:p>
    <w:p>
      <w:r>
        <w:t>Content:</w:t>
      </w:r>
      <w:r>
        <w:t xml:space="preserve">CHAPTER 11: </w:t>
        <w:br/>
        <w:t>Legal notices</w:t>
      </w:r>
    </w:p>
    <w:p>
      <w:r>
        <w:br w:type="page"/>
      </w:r>
    </w:p>
    <w:p>
      <w:pPr>
        <w:pStyle w:val="Heading1"/>
      </w:pPr>
      <w:r>
        <w:t>Main Title :   SECTION 3 Notice about Medicare Secondary Payer subrogation rights</w:t>
      </w:r>
    </w:p>
    <w:p>
      <w:r>
        <w:t>Content:</w:t>
      </w:r>
      <w:r>
        <w:t xml:space="preserve">2023 Evidence of Coverage for Blue Medicare Enhanced 204 </w:t>
        <w:br/>
        <w:t xml:space="preserve">Chapter 11 Legal notices  </w:t>
        <w:br/>
        <w:t xml:space="preserve"> </w:t>
        <w:br/>
        <w:t xml:space="preserve"> SECTION 1 Notice about governing law </w:t>
        <w:br/>
        <w:t xml:space="preserve">The principal law that applies to this Evidence of Coverage document is Title XVIII of the Social </w:t>
        <w:br/>
        <w:t xml:space="preserve">Security Act and the regulations created under the Social Security Act by the Centers for Medicare &amp; Medicaid Services, or CMS. In addition, other Federal laws may apply and, under certain circumstances, the laws of the state you live in. This may affect your rights and responsibilities even if the laws are not included or explained in this document. </w:t>
        <w:br/>
        <w:t xml:space="preserve">SECTION 2 Notice about nondiscrimination </w:t>
        <w:br/>
        <w:t>We don’t discriminate based on race, ethnicity, national origin, color, religion, sex, gender, age, sexual orientation, mental or physical disability, health status, claims experience, medical history, genetic information, evidence of insurability, or geographic location within the service area.</w:t>
        <w:br/>
        <w:t xml:space="preserve"> All organizations that provide Medicare Advantage plans, like our plan, must obey Federal </w:t>
        <w:br/>
        <w:t xml:space="preserve">laws against discrimination, including Title VI of the Civil Rights Act of 1964, the Rehabilitation Act of 1973, the Age Discrimination Act of 1975, the Americans with Disabilities Act, Section 1557 of the Affordable Care Act, and all other laws that apply to organizations that get Federal funding, and any other laws and rules that apply for any other reason. </w:t>
        <w:br/>
        <w:t xml:space="preserve">If you want more information or have concerns about discrimination or unfair treatment, please </w:t>
        <w:br/>
        <w:t xml:space="preserve">call the Department of Health and Human Services’ Office for Civil Rights at 1-800-368-1019 </w:t>
        <w:br/>
        <w:t xml:space="preserve">(TTY 1-800-537-7697) or your local Office for Civil Rights. You can also review information from the Department of Health and Human Services’ Office for Civil Rights at </w:t>
        <w:br/>
        <w:t xml:space="preserve">https://www.hhs.gov/ocr/index . </w:t>
        <w:br/>
        <w:t xml:space="preserve">If you have a disability and need help with access to care, please call us at Customer Service. If you have a complaint, such as a problem with wheelchair access, Customer Service can help. </w:t>
        <w:br/>
        <w:t xml:space="preserve">SECTION 3 Notice about Medicare Secondary Payer subrogation </w:t>
        <w:br/>
        <w:t xml:space="preserve">rights  </w:t>
        <w:br/>
        <w:t>We have the right and responsibility to collect for covered Medicare services for which Medicare is not the primary payer. According to CMS regulations at 42 CFR sections 422.108 and 423.462, Blue Medicare Enhanced, as a Medicare Advantage Organization, will exercise the same rights of recovery that the Secretary exercises under CMS regulations in subparts B through D of part 411 of 42 CFR and the rules established in this section supersede any State laws.</w:t>
      </w:r>
    </w:p>
    <w:p>
      <w:r>
        <w:br w:type="page"/>
      </w:r>
    </w:p>
    <w:p>
      <w:pPr>
        <w:pStyle w:val="Heading1"/>
      </w:pPr>
      <w:r>
        <w:t>Main Title :   SECTION 6 Notice about Blue Cross and Blue Shield of North Carolina (Blue Cross NC)</w:t>
      </w:r>
    </w:p>
    <w:p>
      <w:r>
        <w:t>Content:</w:t>
      </w:r>
      <w:r>
        <w:t xml:space="preserve">2023 Evidence of Coverage for Blue Medicare Enhanced 205 </w:t>
        <w:br/>
        <w:t xml:space="preserve">Chapter 11 Legal notices  </w:t>
        <w:br/>
        <w:t xml:space="preserve"> </w:t>
        <w:br/>
        <w:t xml:space="preserve"> SECTION 4 Nondiscrimination and Accessibility Notice </w:t>
        <w:br/>
        <w:t xml:space="preserve">Blue Cross and Blue Shield of North Carolina (Blue Cross NC) provides free aids to service </w:t>
        <w:br/>
        <w:t xml:space="preserve">people with disabilities as well as free language services for people whose primary language is not English. Please contact the Customer Service number on the back of your ID card for assistance.  </w:t>
        <w:br/>
        <w:t xml:space="preserve">Blue Cross and Blue Shield of North Carolina (Blue Cross NC) proporciona asistencia gratuita a las personas con discapacidades, así como servicios lingüísticos gratuitos para las personas cuyo idioma principal no es el inglés. Comuníquese con el número para servicio al cliente que aparece en el reverso de su tarjeta del seguro para obtener ayuda. </w:t>
        <w:br/>
        <w:t xml:space="preserve">SECTION 5 Notice about the plan formulary </w:t>
        <w:br/>
        <w:t xml:space="preserve">The plan formulary contains important information about what drugs the plan covers.  The plan cannot cover drugs that are not considered to be Part B or Part D drugs as defined by law. Certain categories of drugs were specifically excluded by Congress from being covered as Part D drugs. The formulary can be found on our website at </w:t>
        <w:br/>
        <w:t xml:space="preserve">www.medicare.BlueCrossNC.com . You </w:t>
        <w:br/>
        <w:t xml:space="preserve">may also call Customer Service to request a hard copy.  </w:t>
        <w:br/>
        <w:t xml:space="preserve">SECTION 6 Notice about Blue Cross and Blue Shield of North </w:t>
        <w:br/>
        <w:t xml:space="preserve">Carolina (Blue Cross NC)  </w:t>
        <w:br/>
        <w:t xml:space="preserve">This Evidence of Coverage is a contract between you and Blue Cross and Blue Shield of North Carolina (Blue Cross NC), which is an independent corporation operating under a license from the Blue Cross and Blue Shield Association, an association of independent Blue Cross and/or Blue Shield plans, permitting Blue Cross NC to use the Blue Cross and Blue Shield service marks in the state of North Carolina.  Blue Cross NC is not contracting as an agent of the Blue Cross and Blue Shield Association.  You hereby acknowledge and agree that you have not entered into this policy based upon representations by any person other than Blue Cross NC and that no person, entity or organization other than Blue Cross NC shall be held accountable or liable to you for any obligations to you created under this policy.  This paragraph does not create any additional obligations whatsoever on the part of Blue Cross NC other than those obligations created under other provisions of this agreement or under applicable law. </w:t>
        <w:br/>
        <w:t>The Blue Cross and Blue Shield Association is a trade association for independent, locally operated Blue Cross and/or Blue Shield Plans (Licensees). Neither the Association nor any one of the independent Blue Cross and Blue Shield Licensees are accountable or liable for the actions or inactions of another Blue Cross and Blue Shield Licensee.</w:t>
      </w:r>
    </w:p>
    <w:p>
      <w:r>
        <w:br w:type="page"/>
      </w:r>
    </w:p>
    <w:p>
      <w:pPr>
        <w:pStyle w:val="Heading1"/>
      </w:pPr>
      <w:r>
        <w:t>Main Title :   SECTION 8 The Women’s Health and Cancer Rights Act (WHCRA) of 1998</w:t>
      </w:r>
    </w:p>
    <w:p>
      <w:r>
        <w:t>Content:</w:t>
      </w:r>
      <w:r>
        <w:t xml:space="preserve">2023 Evidence of Coverage for Blue Medicare Enhanced 206 </w:t>
        <w:br/>
        <w:t xml:space="preserve">Chapter 11 Legal notices  </w:t>
        <w:br/>
        <w:t xml:space="preserve"> </w:t>
        <w:br/>
        <w:t xml:space="preserve"> SECTION 7 Third Party Liability (Subrogation Right) </w:t>
        <w:br/>
        <w:t xml:space="preserve">Subrogation means that the plan is allowed to recover the amount of medical benefits the plan </w:t>
        <w:br/>
        <w:t xml:space="preserve">paid as a result of an illness or injury to you, which was caused by someone else.  If we pay benefits for medical or dental expenses you incur as a result of any act of a third party for which the third party is or may be liable, and you later obtain recovery, you are obligated to reimburse us for the benefits paid in accordance with 42 C.F.R. § 422.108.  Nothing herein shall limit our right to recovery from another source that may otherwise exist at law.  If you make a claim against a third party for damages that include repayment for medical and medically related expenses incurred for your benefit, you must provide timely written notice to us of the pending or potential claim by writing to Customer Service at the address for the plan listed in Section 1 of Chapter 2 of this Evidence of Coverage.  Additionally, you must, at the plan's request, give us any information we may need and sign any documents that may be required to assist in recovering the amount of benefits paid and do nothing to prejudice plan's subrogation rights.  We may, at our option, take such action as may be appropriate and necessary to preserve our rights under this third party liability/subrogation provision, including the right to intervene in any lawsuit you have commenced with a third party.  If you have a claim against another person, your plan will deny payment of all medical bills pending settlement of the claim against the other person. If there is not a prompt settlement, your plan will conditionally pay the medical bills and require that you reimburse the plan. For this purpose, the definition of prompt will be 120 days after the earlier of the following: 1) the date a claim is filed with the third party or the third party's insurer or a lien is filed against a potential liability settlement; or 2) the date the service was furnished or, in the case of inpatient hospital services, the date of discharge. </w:t>
        <w:br/>
        <w:t xml:space="preserve">SECTION 8 The Women’s Health and Cancer Rights Act (WHCRA) </w:t>
        <w:br/>
        <w:t xml:space="preserve">of 1998  </w:t>
        <w:br/>
        <w:t xml:space="preserve">As required by the Women’s Health and Cancer Rights Act (WHCRA) of 1998, this plan </w:t>
        <w:br/>
        <w:t xml:space="preserve">provides coverage for: </w:t>
        <w:br/>
        <w:t xml:space="preserve">1. All stages of reconstruction of the breast on which the mastectomy has been performed; </w:t>
        <w:br/>
        <w:t xml:space="preserve">2. Surgery and reconstruction of the other breast to produce a symmetrical appearance; and </w:t>
        <w:br/>
        <w:t xml:space="preserve">3. Prostheses and physical complications of mastectomy, including lymphedemas, in a </w:t>
        <w:br/>
        <w:t xml:space="preserve">manner determined in consultation with the attending physician and the patient.  Such coverage may be subject to annual deductibles and coinsurance provisions as may be deemed appropriate and are consistent with those established for other benefits under the plan or coverage.  Written notice of the availability of such coverage shall be delivered to the participant upon enrollment and annually thereafter. </w:t>
        <w:br/>
        <w:t>Contact Customer Service for more information.</w:t>
      </w:r>
    </w:p>
    <w:p>
      <w:r>
        <w:br w:type="page"/>
      </w:r>
    </w:p>
    <w:p>
      <w:pPr>
        <w:pStyle w:val="Heading1"/>
      </w:pPr>
      <w:r>
        <w:t>Main Title :   SECTION 12 Out-of-Area Services</w:t>
      </w:r>
    </w:p>
    <w:p>
      <w:r>
        <w:t>Content:</w:t>
      </w:r>
      <w:r>
        <w:t xml:space="preserve">2023 Evidence of Coverage for Blue Medicare Enhanced 207 </w:t>
        <w:br/>
        <w:t xml:space="preserve">Chapter 11 Legal notices  </w:t>
        <w:br/>
        <w:t xml:space="preserve"> </w:t>
        <w:br/>
        <w:t xml:space="preserve"> SECTION 9 Incentives </w:t>
        <w:br/>
        <w:t xml:space="preserve">Blue Medicare Enhanced requires that providers and staff make decisions about care based on </w:t>
        <w:br/>
        <w:t xml:space="preserve">medical necessity and the existence of coverage at the time of service.  We do not provide any incentives to encourage denial of care or denial of claims.  You can be confident that your doctors are free to investigate and consider appropriate treatment protocols free from any influence from your plan. </w:t>
        <w:br/>
        <w:t xml:space="preserve"> </w:t>
        <w:br/>
        <w:t xml:space="preserve">SECTION 10 Disagreement with the network provider’s </w:t>
        <w:br/>
        <w:t xml:space="preserve">recommended treatment or receiving services that are non-covered by Blue Cross NC </w:t>
        <w:br/>
        <w:t xml:space="preserve">When you enroll in our plan, you agree that your PCP and other network providers are responsible for determining the treatment that is appropriate and medically necessary for your care. You have the right to participate fully in decisions about your health care. You may (for personal or religious reasons) refuse to accept the procedures or treatments recommended by your network provider. Or, you may request treatment that a network provider judges to be incompatible with generally accepted professional standards of medical care. You have the right to refuse the treatment advice of the network provider. This includes the right to leave a hospital or other medical facility, even if your doctor advises you not to leave, and the right to stop taking your medication. If you refuse treatment, you accept responsibility for what happens as a result of your refusing treatment.  </w:t>
        <w:br/>
        <w:t xml:space="preserve">You also have the right to seek care that is not covered by our plan. However, we will have no obligation to pay for any care obtained in these instances. You can request a determination of coverage directly from us using the process described in Chapter 9, Section 5.2 of this book. </w:t>
        <w:br/>
        <w:t xml:space="preserve"> </w:t>
        <w:br/>
        <w:t xml:space="preserve">SECTION 11 Notice about assignment of benefits </w:t>
        <w:br/>
        <w:t xml:space="preserve">Assignment means the transfer of your rights to the benefits provided by our plan to another person, corporation, or organization. You cannot assign any benefit or the right to receive payment due under our plan to any person, corporation or other organization without our written consent. Any assignment by you will be void. </w:t>
        <w:br/>
        <w:t xml:space="preserve"> </w:t>
        <w:br/>
        <w:t xml:space="preserve">SECTION 12 Out-of-Area Services </w:t>
        <w:br/>
        <w:t>Blue Cross NC has relationships with other Blue Cross and/or Blue Shield Licensees (“Host Blues”) referred to generally as the “Medicare Advantage Program.” When you access healthcare services outside the geographic area Blue Cross NC serves, the claim for those services will be processed through the Medicare Advantage Program and presented to Blue Cross NC for payment in accordance with the rules of the Medicare Advantage Program policies then in effect.</w:t>
      </w:r>
    </w:p>
    <w:p>
      <w:r>
        <w:br w:type="page"/>
      </w:r>
    </w:p>
    <w:p>
      <w:pPr>
        <w:pStyle w:val="Heading1"/>
      </w:pPr>
      <w:r>
        <w:t>Main Title :   SECTION 13 Notice of Privacy Practices of Blue Cross NC</w:t>
      </w:r>
    </w:p>
    <w:p>
      <w:r>
        <w:t>Content:</w:t>
      </w:r>
      <w:r>
        <w:t xml:space="preserve">2023 Evidence of Coverage for Blue Medicare Enhanced 208 </w:t>
        <w:br/>
        <w:t xml:space="preserve">Chapter 11 Legal notices   </w:t>
        <w:br/>
        <w:t xml:space="preserve"> </w:t>
        <w:br/>
        <w:t xml:space="preserve"> SECTION 13 Notice of Privacy Practices of Blue Cross NC </w:t>
        <w:br/>
        <w:t xml:space="preserve"> </w:t>
        <w:br/>
        <w:t xml:space="preserve">THIS NOTICE DESCRIBES HOW MEDICA L INFORMATION ABOUT YOU MAY BE </w:t>
        <w:br/>
        <w:t xml:space="preserve">USED AND DISCLOSED AND HOW YOU CAN GET ACCESS TO THIS </w:t>
        <w:br/>
        <w:t xml:space="preserve">INFORMATION. </w:t>
        <w:br/>
        <w:t xml:space="preserve">PLEASE REVIEW IT CAREFULLY. THE PRIVACY OF YOUR MEDICAL </w:t>
        <w:br/>
        <w:t xml:space="preserve">INFORMATION IS IMPORTANT TO US. </w:t>
        <w:br/>
        <w:t xml:space="preserve">Our Responsibilities </w:t>
        <w:br/>
        <w:t xml:space="preserve"> </w:t>
        <w:br/>
        <w:t xml:space="preserve">We are committed to protecting the privacy of the medical in formation and other personal </w:t>
        <w:br/>
        <w:t>information we keep regarding our member</w:t>
        <w:br/>
        <w:t xml:space="preserve">s. We call this information Protected Health </w:t>
        <w:br/>
        <w:t xml:space="preserve">Information or “PHI” throughout this notice. We are required  by law to maintain the privacy of </w:t>
        <w:br/>
        <w:t xml:space="preserve">your Protected Health Informa tion. We are also required to gi ve you this notice about our </w:t>
        <w:br/>
        <w:t xml:space="preserve">privacy practices, our legal duties, and your rights concerning your PHI. We must follow the privacy practices that are described in this notice while it is in effect. This notice is effective as of July 1, 2013 and will remain in pl ace until we replace it. </w:t>
        <w:br/>
        <w:t xml:space="preserve">We reserve the right to change this notice and ou r privacy practices at any time, provided such </w:t>
        <w:br/>
        <w:t xml:space="preserve">changes are permitted by applicable law. We also  reserve the right to make the changes in our </w:t>
        <w:br/>
        <w:t xml:space="preserve">privacy practices and the new notice effective for all PHI that we already have about you as well </w:t>
        <w:br/>
        <w:t xml:space="preserve">as for PHI that we may receive in the future. Be fore we make a material change in our privacy </w:t>
        <w:br/>
        <w:t>practices, w</w:t>
        <w:br/>
        <w:t xml:space="preserve">e will update this notice and send the ne w notice to our health plan subscribers at the </w:t>
        <w:br/>
        <w:t xml:space="preserve">time of the change or as required by applicable law. </w:t>
        <w:br/>
        <w:t xml:space="preserve">You may request a copy of this  notice by calling the customer service number on the back of </w:t>
        <w:br/>
        <w:t xml:space="preserve">your identification card. You may also  obtain a copy from our Web site, </w:t>
        <w:br/>
        <w:t xml:space="preserve">www.Medicare.BlueCrossNC.com. For more info rmation or questions  about our privacy </w:t>
        <w:br/>
        <w:t xml:space="preserve">practices, please contact the Pr ivacy Official by writing to P.  O. Box 2291, Durham, NC 27702. </w:t>
        <w:br/>
        <w:t xml:space="preserve">How We Use and Disclose Your Protected Health Information </w:t>
        <w:br/>
        <w:t xml:space="preserve">We may use and disclose your PHI as permit ted by federal and stat e privacy laws and </w:t>
        <w:br/>
        <w:t xml:space="preserve">regulations, including the fede ral health care privacy regu lations known as “HIPAA.” If an </w:t>
        <w:br/>
        <w:t xml:space="preserve">applicable state privacy law is more protective of your health in formation or is more stringent </w:t>
        <w:br/>
        <w:t>than HIPAA, we will follow the sta</w:t>
        <w:br/>
        <w:t xml:space="preserve">te law. Fo r example, some state laws have stricter </w:t>
        <w:br/>
        <w:t xml:space="preserve">requirements about disclosing information about certain conditions or treatment for certain </w:t>
        <w:br/>
        <w:t xml:space="preserve">conditions such as HIV, AIDS, mental healt h, substance abuse/chemic al dependency, genetic </w:t>
        <w:br/>
        <w:t xml:space="preserve">testing or reproductive rights. </w:t>
        <w:br/>
        <w:t xml:space="preserve">If you cease to be a member, we will no longer disclose your PHI, except as permitted or </w:t>
        <w:br/>
        <w:t>required by law.</w:t>
      </w:r>
    </w:p>
    <w:p>
      <w:r>
        <w:br w:type="page"/>
      </w:r>
    </w:p>
    <w:p>
      <w:pPr>
        <w:pStyle w:val="Heading1"/>
      </w:pPr>
      <w:r>
        <w:t>Main Title :   CHAPTER 12: Definitions of important words</w:t>
      </w:r>
    </w:p>
    <w:p>
      <w:r>
        <w:t>Content:</w:t>
      </w:r>
      <w:r>
        <w:t xml:space="preserve">CHAPTER 12: </w:t>
        <w:br/>
        <w:t>Definitions of important words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